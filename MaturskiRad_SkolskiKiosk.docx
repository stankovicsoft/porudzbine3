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1EA40" w14:textId="24E175F6" w:rsidR="00A44021" w:rsidRDefault="00A44021" w:rsidP="004E2042">
      <w:pPr>
        <w:jc w:val="center"/>
        <w:rPr>
          <w:rFonts w:ascii="Aptos" w:hAnsi="Aptos"/>
          <w:b/>
          <w:bCs/>
          <w:sz w:val="28"/>
          <w:szCs w:val="28"/>
          <w:lang w:val="sr-Cyrl-RS"/>
        </w:rPr>
      </w:pPr>
      <w:r w:rsidRPr="00A44021">
        <w:rPr>
          <w:rFonts w:ascii="Aptos" w:hAnsi="Aptos" w:cs="Calibri"/>
          <w:b/>
          <w:bCs/>
          <w:sz w:val="28"/>
          <w:szCs w:val="28"/>
          <w:lang w:val="sr-Cyrl-RS"/>
        </w:rPr>
        <w:t>Гимназија</w:t>
      </w:r>
      <w:r w:rsidRPr="00A44021">
        <w:rPr>
          <w:rFonts w:ascii="Aptos" w:hAnsi="Aptos"/>
          <w:b/>
          <w:bCs/>
          <w:sz w:val="28"/>
          <w:szCs w:val="28"/>
          <w:lang w:val="sr-Cyrl-RS"/>
        </w:rPr>
        <w:t xml:space="preserve"> „</w:t>
      </w:r>
      <w:r w:rsidRPr="00A44021">
        <w:rPr>
          <w:rFonts w:ascii="Aptos" w:hAnsi="Aptos" w:cs="Calibri"/>
          <w:b/>
          <w:bCs/>
          <w:sz w:val="28"/>
          <w:szCs w:val="28"/>
          <w:lang w:val="sr-Cyrl-RS"/>
        </w:rPr>
        <w:t>Светозар</w:t>
      </w:r>
      <w:r w:rsidRPr="00A44021">
        <w:rPr>
          <w:rFonts w:ascii="Aptos" w:hAnsi="Aptos"/>
          <w:b/>
          <w:bCs/>
          <w:sz w:val="28"/>
          <w:szCs w:val="28"/>
          <w:lang w:val="sr-Cyrl-RS"/>
        </w:rPr>
        <w:t xml:space="preserve"> </w:t>
      </w:r>
      <w:r w:rsidRPr="00A44021">
        <w:rPr>
          <w:rFonts w:ascii="Aptos" w:hAnsi="Aptos" w:cs="Calibri"/>
          <w:b/>
          <w:bCs/>
          <w:sz w:val="28"/>
          <w:szCs w:val="28"/>
          <w:lang w:val="sr-Cyrl-RS"/>
        </w:rPr>
        <w:t>Марковић</w:t>
      </w:r>
      <w:r w:rsidRPr="00A44021">
        <w:rPr>
          <w:rFonts w:ascii="Aptos" w:hAnsi="Aptos"/>
          <w:b/>
          <w:bCs/>
          <w:sz w:val="28"/>
          <w:szCs w:val="28"/>
          <w:lang w:val="sr-Cyrl-RS"/>
        </w:rPr>
        <w:t xml:space="preserve">“ </w:t>
      </w:r>
      <w:r w:rsidR="003E5E24">
        <w:rPr>
          <w:rFonts w:ascii="Aptos" w:hAnsi="Aptos"/>
          <w:b/>
          <w:bCs/>
          <w:sz w:val="28"/>
          <w:szCs w:val="28"/>
          <w:lang w:val="en-GB"/>
        </w:rPr>
        <w:br/>
      </w:r>
      <w:r w:rsidRPr="00A44021">
        <w:rPr>
          <w:rFonts w:ascii="Aptos" w:hAnsi="Aptos" w:cs="Calibri"/>
          <w:b/>
          <w:bCs/>
          <w:sz w:val="28"/>
          <w:szCs w:val="28"/>
          <w:lang w:val="sr-Cyrl-RS"/>
        </w:rPr>
        <w:t>Ниш</w:t>
      </w:r>
      <w:r>
        <w:rPr>
          <w:lang w:val="sr-Cyrl-RS"/>
        </w:rPr>
        <w:br/>
      </w:r>
    </w:p>
    <w:p w14:paraId="74229A07" w14:textId="77777777" w:rsidR="00A44021" w:rsidRDefault="00A44021" w:rsidP="00A44021">
      <w:pPr>
        <w:rPr>
          <w:rFonts w:ascii="Aptos" w:hAnsi="Aptos"/>
          <w:b/>
          <w:bCs/>
          <w:sz w:val="28"/>
          <w:szCs w:val="28"/>
          <w:lang w:val="sr-Cyrl-RS"/>
        </w:rPr>
      </w:pPr>
    </w:p>
    <w:p w14:paraId="22BE1B9B" w14:textId="77777777" w:rsidR="00A44021" w:rsidRDefault="00A44021" w:rsidP="00A44021">
      <w:pPr>
        <w:rPr>
          <w:rFonts w:ascii="Aptos" w:hAnsi="Aptos"/>
          <w:b/>
          <w:bCs/>
          <w:sz w:val="28"/>
          <w:szCs w:val="28"/>
          <w:lang w:val="sr-Cyrl-RS"/>
        </w:rPr>
      </w:pPr>
    </w:p>
    <w:p w14:paraId="15445DEA" w14:textId="77777777" w:rsidR="00A44021" w:rsidRDefault="00A44021" w:rsidP="00A44021">
      <w:pPr>
        <w:rPr>
          <w:rFonts w:ascii="Aptos" w:hAnsi="Aptos"/>
          <w:b/>
          <w:bCs/>
          <w:sz w:val="28"/>
          <w:szCs w:val="28"/>
          <w:lang w:val="sr-Cyrl-RS"/>
        </w:rPr>
      </w:pPr>
    </w:p>
    <w:p w14:paraId="235483C9" w14:textId="77777777" w:rsidR="00A44021" w:rsidRDefault="00A44021" w:rsidP="00A44021">
      <w:pPr>
        <w:rPr>
          <w:rFonts w:ascii="Aptos" w:hAnsi="Aptos"/>
          <w:b/>
          <w:bCs/>
          <w:sz w:val="28"/>
          <w:szCs w:val="28"/>
          <w:lang w:val="sr-Cyrl-RS"/>
        </w:rPr>
      </w:pPr>
    </w:p>
    <w:p w14:paraId="1E65C96F" w14:textId="764419F7" w:rsidR="00A44021" w:rsidRPr="00A44021" w:rsidRDefault="004E2042" w:rsidP="00A44021">
      <w:pPr>
        <w:jc w:val="center"/>
        <w:rPr>
          <w:rFonts w:ascii="Aptos" w:hAnsi="Aptos"/>
          <w:sz w:val="28"/>
          <w:szCs w:val="28"/>
          <w:lang w:val="sr-Cyrl-RS"/>
        </w:rPr>
      </w:pPr>
      <w:r w:rsidRPr="004E2042">
        <w:rPr>
          <w:rFonts w:ascii="Aptos" w:hAnsi="Aptos"/>
          <w:b/>
          <w:bCs/>
          <w:sz w:val="52"/>
          <w:szCs w:val="52"/>
          <w:lang w:val="sr-Cyrl-RS"/>
        </w:rPr>
        <w:t>МАТУРСКИ РАД</w:t>
      </w:r>
      <w:r w:rsidR="00A44021" w:rsidRPr="004E2042">
        <w:rPr>
          <w:rFonts w:ascii="Aptos" w:hAnsi="Aptos"/>
          <w:sz w:val="52"/>
          <w:szCs w:val="52"/>
          <w:lang w:val="sr-Cyrl-RS"/>
        </w:rPr>
        <w:t xml:space="preserve"> </w:t>
      </w:r>
      <w:r>
        <w:rPr>
          <w:rFonts w:ascii="Aptos" w:hAnsi="Aptos"/>
          <w:sz w:val="28"/>
          <w:szCs w:val="28"/>
          <w:lang w:val="sr-Cyrl-RS"/>
        </w:rPr>
        <w:br/>
      </w:r>
      <w:r w:rsidR="00A44021" w:rsidRPr="00A44021">
        <w:rPr>
          <w:rFonts w:ascii="Aptos" w:hAnsi="Aptos"/>
          <w:sz w:val="28"/>
          <w:szCs w:val="28"/>
          <w:lang w:val="sr-Cyrl-RS"/>
        </w:rPr>
        <w:t>из предмета</w:t>
      </w:r>
      <w:r>
        <w:rPr>
          <w:rFonts w:ascii="Aptos" w:hAnsi="Aptos"/>
          <w:sz w:val="28"/>
          <w:szCs w:val="28"/>
          <w:lang w:val="sr-Cyrl-RS"/>
        </w:rPr>
        <w:t xml:space="preserve"> </w:t>
      </w:r>
      <w:r w:rsidR="00A44021" w:rsidRPr="00A44021">
        <w:rPr>
          <w:rFonts w:ascii="Aptos" w:hAnsi="Aptos"/>
          <w:sz w:val="28"/>
          <w:szCs w:val="28"/>
          <w:lang w:val="sr-Cyrl-RS"/>
        </w:rPr>
        <w:t>Рачунарство и информатика</w:t>
      </w:r>
    </w:p>
    <w:p w14:paraId="496B0006" w14:textId="77777777" w:rsidR="00A44021" w:rsidRDefault="00A44021" w:rsidP="00A44021">
      <w:pPr>
        <w:jc w:val="center"/>
        <w:rPr>
          <w:rFonts w:ascii="Aptos" w:hAnsi="Aptos"/>
          <w:b/>
          <w:bCs/>
          <w:sz w:val="28"/>
          <w:szCs w:val="28"/>
          <w:lang w:val="sr-Cyrl-RS"/>
        </w:rPr>
      </w:pPr>
    </w:p>
    <w:p w14:paraId="025EFD65" w14:textId="77777777" w:rsidR="007E15A0" w:rsidRDefault="00A44021" w:rsidP="00A44021">
      <w:pPr>
        <w:jc w:val="center"/>
        <w:rPr>
          <w:rFonts w:ascii="Aptos" w:hAnsi="Aptos"/>
          <w:b/>
          <w:bCs/>
          <w:sz w:val="28"/>
          <w:szCs w:val="28"/>
          <w:lang w:val="sr-Cyrl-RS"/>
        </w:rPr>
      </w:pPr>
      <w:r w:rsidRPr="004E2042">
        <w:rPr>
          <w:rFonts w:ascii="Aptos" w:hAnsi="Aptos"/>
          <w:b/>
          <w:bCs/>
          <w:sz w:val="56"/>
          <w:szCs w:val="56"/>
          <w:lang w:val="sr-Cyrl-RS"/>
        </w:rPr>
        <w:t>СИСТЕМ ЗА УПРАВЉАЊЕ ПОРУЏБИНАМА У ШКОЛИ</w:t>
      </w:r>
    </w:p>
    <w:p w14:paraId="0EC8A0E7" w14:textId="77777777" w:rsidR="007E15A0" w:rsidRDefault="007E15A0" w:rsidP="00A44021">
      <w:pPr>
        <w:jc w:val="center"/>
        <w:rPr>
          <w:rFonts w:ascii="Aptos" w:hAnsi="Aptos"/>
          <w:b/>
          <w:bCs/>
          <w:sz w:val="28"/>
          <w:szCs w:val="28"/>
          <w:lang w:val="sr-Cyrl-RS"/>
        </w:rPr>
      </w:pPr>
    </w:p>
    <w:p w14:paraId="1B14C013" w14:textId="77777777" w:rsidR="007E15A0" w:rsidRDefault="007E15A0" w:rsidP="00A44021">
      <w:pPr>
        <w:jc w:val="center"/>
        <w:rPr>
          <w:rFonts w:ascii="Aptos" w:hAnsi="Aptos"/>
          <w:b/>
          <w:bCs/>
          <w:sz w:val="28"/>
          <w:szCs w:val="28"/>
          <w:lang w:val="sr-Cyrl-RS"/>
        </w:rPr>
      </w:pPr>
    </w:p>
    <w:p w14:paraId="13157C9B" w14:textId="77777777" w:rsidR="007E15A0" w:rsidRDefault="007E15A0" w:rsidP="00A44021">
      <w:pPr>
        <w:jc w:val="center"/>
        <w:rPr>
          <w:rFonts w:ascii="Aptos" w:hAnsi="Aptos"/>
          <w:b/>
          <w:bCs/>
          <w:sz w:val="28"/>
          <w:szCs w:val="28"/>
          <w:lang w:val="sr-Cyrl-RS"/>
        </w:rPr>
      </w:pPr>
    </w:p>
    <w:p w14:paraId="272CB893" w14:textId="77777777" w:rsidR="007E15A0" w:rsidRDefault="007E15A0" w:rsidP="00A44021">
      <w:pPr>
        <w:jc w:val="center"/>
        <w:rPr>
          <w:rFonts w:ascii="Aptos" w:hAnsi="Aptos"/>
          <w:b/>
          <w:bCs/>
          <w:sz w:val="28"/>
          <w:szCs w:val="28"/>
          <w:lang w:val="sr-Cyrl-RS"/>
        </w:rPr>
      </w:pPr>
    </w:p>
    <w:p w14:paraId="303966EC" w14:textId="77777777" w:rsidR="007E15A0" w:rsidRDefault="007E15A0" w:rsidP="00A44021">
      <w:pPr>
        <w:jc w:val="center"/>
        <w:rPr>
          <w:rFonts w:ascii="Aptos" w:hAnsi="Aptos"/>
          <w:b/>
          <w:bCs/>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7E15A0" w14:paraId="5F36508B" w14:textId="77777777" w:rsidTr="007E15A0">
        <w:tc>
          <w:tcPr>
            <w:tcW w:w="4428" w:type="dxa"/>
          </w:tcPr>
          <w:p w14:paraId="357FB263" w14:textId="77777777" w:rsidR="007E15A0" w:rsidRDefault="007E15A0" w:rsidP="00A44021">
            <w:pPr>
              <w:jc w:val="center"/>
              <w:rPr>
                <w:rFonts w:ascii="Aptos" w:hAnsi="Aptos"/>
                <w:b/>
                <w:bCs/>
                <w:sz w:val="28"/>
                <w:szCs w:val="28"/>
                <w:lang w:val="sr-Cyrl-RS"/>
              </w:rPr>
            </w:pPr>
            <w:r>
              <w:rPr>
                <w:rFonts w:ascii="Aptos" w:hAnsi="Aptos"/>
                <w:b/>
                <w:bCs/>
                <w:sz w:val="28"/>
                <w:szCs w:val="28"/>
                <w:lang w:val="sr-Cyrl-RS"/>
              </w:rPr>
              <w:t>Ментор:</w:t>
            </w:r>
          </w:p>
          <w:p w14:paraId="211C7921" w14:textId="40A522B1" w:rsidR="007E15A0" w:rsidRPr="007E15A0" w:rsidRDefault="007E15A0" w:rsidP="00A44021">
            <w:pPr>
              <w:jc w:val="center"/>
              <w:rPr>
                <w:rFonts w:ascii="Aptos" w:hAnsi="Aptos"/>
                <w:b/>
                <w:bCs/>
                <w:sz w:val="28"/>
                <w:szCs w:val="28"/>
                <w:lang w:val="sr-Cyrl-RS"/>
              </w:rPr>
            </w:pPr>
            <w:r>
              <w:rPr>
                <w:rFonts w:ascii="Aptos" w:hAnsi="Aptos"/>
                <w:b/>
                <w:bCs/>
                <w:sz w:val="28"/>
                <w:szCs w:val="28"/>
                <w:lang w:val="sr-Cyrl-RS"/>
              </w:rPr>
              <w:t>Зорана Јанчић</w:t>
            </w:r>
          </w:p>
        </w:tc>
        <w:tc>
          <w:tcPr>
            <w:tcW w:w="4428" w:type="dxa"/>
          </w:tcPr>
          <w:p w14:paraId="085008B1" w14:textId="77777777" w:rsidR="007E15A0" w:rsidRDefault="007E15A0" w:rsidP="00A44021">
            <w:pPr>
              <w:jc w:val="center"/>
              <w:rPr>
                <w:rFonts w:ascii="Aptos" w:hAnsi="Aptos"/>
                <w:b/>
                <w:bCs/>
                <w:sz w:val="28"/>
                <w:szCs w:val="28"/>
                <w:lang w:val="sr-Cyrl-RS"/>
              </w:rPr>
            </w:pPr>
            <w:r>
              <w:rPr>
                <w:rFonts w:ascii="Aptos" w:hAnsi="Aptos"/>
                <w:b/>
                <w:bCs/>
                <w:sz w:val="28"/>
                <w:szCs w:val="28"/>
                <w:lang w:val="sr-Cyrl-RS"/>
              </w:rPr>
              <w:t>Ученик:</w:t>
            </w:r>
          </w:p>
          <w:p w14:paraId="5C5FB883" w14:textId="4893EDDE" w:rsidR="007E15A0" w:rsidRPr="007E15A0" w:rsidRDefault="007E15A0" w:rsidP="00A44021">
            <w:pPr>
              <w:jc w:val="center"/>
              <w:rPr>
                <w:rFonts w:ascii="Aptos" w:hAnsi="Aptos"/>
                <w:b/>
                <w:bCs/>
                <w:sz w:val="28"/>
                <w:szCs w:val="28"/>
                <w:lang w:val="sr-Latn-RS"/>
              </w:rPr>
            </w:pPr>
            <w:r>
              <w:rPr>
                <w:rFonts w:ascii="Aptos" w:hAnsi="Aptos"/>
                <w:b/>
                <w:bCs/>
                <w:sz w:val="28"/>
                <w:szCs w:val="28"/>
                <w:lang w:val="sr-Cyrl-RS"/>
              </w:rPr>
              <w:t xml:space="preserve">Матеја Станковић, </w:t>
            </w:r>
            <w:r>
              <w:rPr>
                <w:rFonts w:ascii="Aptos" w:hAnsi="Aptos"/>
                <w:b/>
                <w:bCs/>
                <w:sz w:val="28"/>
                <w:szCs w:val="28"/>
                <w:lang w:val="sr-Latn-RS"/>
              </w:rPr>
              <w:t>IV-8</w:t>
            </w:r>
          </w:p>
        </w:tc>
      </w:tr>
    </w:tbl>
    <w:p w14:paraId="59E36284" w14:textId="77777777" w:rsidR="004E2042" w:rsidRDefault="004E2042" w:rsidP="00A44021">
      <w:pPr>
        <w:jc w:val="center"/>
        <w:rPr>
          <w:rFonts w:ascii="Aptos" w:hAnsi="Aptos"/>
          <w:b/>
          <w:bCs/>
          <w:sz w:val="28"/>
          <w:szCs w:val="28"/>
          <w:lang w:val="sr-Cyrl-RS"/>
        </w:rPr>
      </w:pPr>
    </w:p>
    <w:p w14:paraId="6096B7DA" w14:textId="77777777" w:rsidR="004E2042" w:rsidRDefault="004E2042" w:rsidP="00A44021">
      <w:pPr>
        <w:jc w:val="center"/>
        <w:rPr>
          <w:rFonts w:ascii="Aptos" w:hAnsi="Aptos"/>
          <w:b/>
          <w:bCs/>
          <w:sz w:val="28"/>
          <w:szCs w:val="28"/>
          <w:lang w:val="sr-Cyrl-RS"/>
        </w:rPr>
      </w:pPr>
    </w:p>
    <w:p w14:paraId="70D068CD" w14:textId="3D885C6F" w:rsidR="00A44021" w:rsidRDefault="004E2042" w:rsidP="00A44021">
      <w:pPr>
        <w:jc w:val="center"/>
        <w:rPr>
          <w:rFonts w:ascii="Aptos" w:hAnsi="Aptos"/>
          <w:b/>
          <w:bCs/>
          <w:sz w:val="28"/>
          <w:szCs w:val="28"/>
          <w:lang w:val="sr-Cyrl-RS"/>
        </w:rPr>
      </w:pPr>
      <w:r>
        <w:rPr>
          <w:rFonts w:ascii="Aptos" w:hAnsi="Aptos"/>
          <w:b/>
          <w:bCs/>
          <w:sz w:val="28"/>
          <w:szCs w:val="28"/>
          <w:lang w:val="sr-Cyrl-RS"/>
        </w:rPr>
        <w:t>Ниш, мај 2025.</w:t>
      </w:r>
      <w:r w:rsidR="00A44021" w:rsidRPr="00A44021">
        <w:rPr>
          <w:rFonts w:ascii="Aptos" w:hAnsi="Aptos"/>
          <w:b/>
          <w:bCs/>
          <w:sz w:val="28"/>
          <w:szCs w:val="28"/>
        </w:rPr>
        <w:br w:type="page"/>
      </w:r>
    </w:p>
    <w:p w14:paraId="57BE4724" w14:textId="77777777" w:rsidR="004E2042" w:rsidRPr="004E2042" w:rsidRDefault="004E2042" w:rsidP="00A44021">
      <w:pPr>
        <w:jc w:val="center"/>
        <w:rPr>
          <w:rFonts w:ascii="Aptos" w:hAnsi="Aptos"/>
          <w:b/>
          <w:bCs/>
          <w:sz w:val="28"/>
          <w:szCs w:val="28"/>
          <w:lang w:val="sr-Cyrl-RS"/>
        </w:rPr>
      </w:pPr>
    </w:p>
    <w:p w14:paraId="7A288B57" w14:textId="77777777" w:rsidR="007125AC" w:rsidRDefault="007125AC">
      <w:pPr>
        <w:rPr>
          <w:rFonts w:asciiTheme="majorHAnsi" w:eastAsiaTheme="majorEastAsia" w:hAnsiTheme="majorHAnsi" w:cstheme="majorBidi"/>
          <w:b/>
          <w:bCs/>
          <w:color w:val="365F91" w:themeColor="accent1" w:themeShade="BF"/>
          <w:sz w:val="28"/>
          <w:szCs w:val="28"/>
        </w:rPr>
      </w:pPr>
      <w:r>
        <w:br w:type="page"/>
      </w:r>
    </w:p>
    <w:p w14:paraId="397BB10C" w14:textId="77777777" w:rsidR="001B09D7" w:rsidRDefault="001B09D7">
      <w:pPr>
        <w:rPr>
          <w:lang w:val="sr-Cyrl-RS"/>
        </w:rPr>
      </w:pPr>
      <w:r>
        <w:rPr>
          <w:lang w:val="sr-Cyrl-RS"/>
        </w:rPr>
        <w:lastRenderedPageBreak/>
        <w:br w:type="page"/>
      </w:r>
    </w:p>
    <w:p w14:paraId="39734445" w14:textId="0DEF8987" w:rsidR="007125AC" w:rsidRPr="000D5ABB" w:rsidRDefault="007125AC">
      <w:pPr>
        <w:rPr>
          <w:rFonts w:ascii="Aptos" w:hAnsi="Aptos"/>
          <w:sz w:val="32"/>
          <w:szCs w:val="32"/>
          <w:lang w:val="sr-Cyrl-RS"/>
        </w:rPr>
      </w:pPr>
      <w:r w:rsidRPr="000D5ABB">
        <w:rPr>
          <w:rFonts w:ascii="Aptos" w:hAnsi="Aptos"/>
          <w:sz w:val="32"/>
          <w:szCs w:val="32"/>
          <w:lang w:val="sr-Cyrl-RS"/>
        </w:rPr>
        <w:lastRenderedPageBreak/>
        <w:t>Садржај</w:t>
      </w:r>
    </w:p>
    <w:sdt>
      <w:sdtPr>
        <w:id w:val="-1461343988"/>
        <w:docPartObj>
          <w:docPartGallery w:val="Table of Contents"/>
          <w:docPartUnique/>
        </w:docPartObj>
      </w:sdtPr>
      <w:sdtEndPr>
        <w:rPr>
          <w:b/>
          <w:bCs/>
          <w:noProof/>
        </w:rPr>
      </w:sdtEndPr>
      <w:sdtContent>
        <w:p w14:paraId="46540DA1" w14:textId="56A4977F" w:rsidR="00463BF0" w:rsidRDefault="00463BF0" w:rsidP="00463BF0"/>
        <w:p w14:paraId="456C1BDD" w14:textId="368DEB87"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9691273" w:history="1">
            <w:r w:rsidRPr="00904417">
              <w:rPr>
                <w:rStyle w:val="Hyperlink"/>
                <w:noProof/>
                <w:lang w:val="sr-Cyrl-RS"/>
              </w:rPr>
              <w:t>1.</w:t>
            </w:r>
            <w:r>
              <w:rPr>
                <w:rFonts w:asciiTheme="minorHAnsi" w:hAnsiTheme="minorHAnsi" w:cstheme="minorBidi"/>
                <w:noProof/>
                <w:kern w:val="2"/>
                <w:sz w:val="24"/>
                <w:szCs w:val="24"/>
                <w14:ligatures w14:val="standardContextual"/>
              </w:rPr>
              <w:tab/>
            </w:r>
            <w:r w:rsidRPr="00904417">
              <w:rPr>
                <w:rStyle w:val="Hyperlink"/>
                <w:noProof/>
                <w:lang w:val="sr-Cyrl-RS"/>
              </w:rPr>
              <w:t>Увод</w:t>
            </w:r>
            <w:r>
              <w:rPr>
                <w:noProof/>
                <w:webHidden/>
              </w:rPr>
              <w:tab/>
            </w:r>
            <w:r>
              <w:rPr>
                <w:noProof/>
                <w:webHidden/>
              </w:rPr>
              <w:fldChar w:fldCharType="begin"/>
            </w:r>
            <w:r>
              <w:rPr>
                <w:noProof/>
                <w:webHidden/>
              </w:rPr>
              <w:instrText xml:space="preserve"> PAGEREF _Toc199691273 \h </w:instrText>
            </w:r>
            <w:r>
              <w:rPr>
                <w:noProof/>
                <w:webHidden/>
              </w:rPr>
            </w:r>
            <w:r>
              <w:rPr>
                <w:noProof/>
                <w:webHidden/>
              </w:rPr>
              <w:fldChar w:fldCharType="separate"/>
            </w:r>
            <w:r>
              <w:rPr>
                <w:noProof/>
                <w:webHidden/>
              </w:rPr>
              <w:t>1</w:t>
            </w:r>
            <w:r>
              <w:rPr>
                <w:noProof/>
                <w:webHidden/>
              </w:rPr>
              <w:fldChar w:fldCharType="end"/>
            </w:r>
          </w:hyperlink>
        </w:p>
        <w:p w14:paraId="5F75D98E" w14:textId="09BB3602"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4" w:history="1">
            <w:r w:rsidRPr="00904417">
              <w:rPr>
                <w:rStyle w:val="Hyperlink"/>
                <w:noProof/>
              </w:rPr>
              <w:t>2.</w:t>
            </w:r>
            <w:r>
              <w:rPr>
                <w:rFonts w:asciiTheme="minorHAnsi" w:hAnsiTheme="minorHAnsi" w:cstheme="minorBidi"/>
                <w:noProof/>
                <w:kern w:val="2"/>
                <w:sz w:val="24"/>
                <w:szCs w:val="24"/>
                <w14:ligatures w14:val="standardContextual"/>
              </w:rPr>
              <w:tab/>
            </w:r>
            <w:r w:rsidRPr="00904417">
              <w:rPr>
                <w:rStyle w:val="Hyperlink"/>
                <w:noProof/>
                <w:lang w:val="sr-Cyrl-RS"/>
              </w:rPr>
              <w:t>Опис проблема и циљеви апликације</w:t>
            </w:r>
            <w:r>
              <w:rPr>
                <w:noProof/>
                <w:webHidden/>
              </w:rPr>
              <w:tab/>
            </w:r>
            <w:r>
              <w:rPr>
                <w:noProof/>
                <w:webHidden/>
              </w:rPr>
              <w:fldChar w:fldCharType="begin"/>
            </w:r>
            <w:r>
              <w:rPr>
                <w:noProof/>
                <w:webHidden/>
              </w:rPr>
              <w:instrText xml:space="preserve"> PAGEREF _Toc199691274 \h </w:instrText>
            </w:r>
            <w:r>
              <w:rPr>
                <w:noProof/>
                <w:webHidden/>
              </w:rPr>
            </w:r>
            <w:r>
              <w:rPr>
                <w:noProof/>
                <w:webHidden/>
              </w:rPr>
              <w:fldChar w:fldCharType="separate"/>
            </w:r>
            <w:r>
              <w:rPr>
                <w:noProof/>
                <w:webHidden/>
              </w:rPr>
              <w:t>3</w:t>
            </w:r>
            <w:r>
              <w:rPr>
                <w:noProof/>
                <w:webHidden/>
              </w:rPr>
              <w:fldChar w:fldCharType="end"/>
            </w:r>
          </w:hyperlink>
        </w:p>
        <w:p w14:paraId="4728087C" w14:textId="5B689F9B"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5" w:history="1">
            <w:r w:rsidRPr="00904417">
              <w:rPr>
                <w:rStyle w:val="Hyperlink"/>
                <w:noProof/>
                <w:lang w:val="sr-Cyrl-RS"/>
              </w:rPr>
              <w:t>3.</w:t>
            </w:r>
            <w:r>
              <w:rPr>
                <w:rFonts w:asciiTheme="minorHAnsi" w:hAnsiTheme="minorHAnsi" w:cstheme="minorBidi"/>
                <w:noProof/>
                <w:kern w:val="2"/>
                <w:sz w:val="24"/>
                <w:szCs w:val="24"/>
                <w14:ligatures w14:val="standardContextual"/>
              </w:rPr>
              <w:tab/>
            </w:r>
            <w:r w:rsidRPr="00904417">
              <w:rPr>
                <w:rStyle w:val="Hyperlink"/>
                <w:noProof/>
                <w:lang w:val="sr-Cyrl-RS"/>
              </w:rPr>
              <w:t>Коришћене технологије</w:t>
            </w:r>
            <w:r>
              <w:rPr>
                <w:noProof/>
                <w:webHidden/>
              </w:rPr>
              <w:tab/>
            </w:r>
            <w:r>
              <w:rPr>
                <w:noProof/>
                <w:webHidden/>
              </w:rPr>
              <w:fldChar w:fldCharType="begin"/>
            </w:r>
            <w:r>
              <w:rPr>
                <w:noProof/>
                <w:webHidden/>
              </w:rPr>
              <w:instrText xml:space="preserve"> PAGEREF _Toc199691275 \h </w:instrText>
            </w:r>
            <w:r>
              <w:rPr>
                <w:noProof/>
                <w:webHidden/>
              </w:rPr>
            </w:r>
            <w:r>
              <w:rPr>
                <w:noProof/>
                <w:webHidden/>
              </w:rPr>
              <w:fldChar w:fldCharType="separate"/>
            </w:r>
            <w:r>
              <w:rPr>
                <w:noProof/>
                <w:webHidden/>
              </w:rPr>
              <w:t>5</w:t>
            </w:r>
            <w:r>
              <w:rPr>
                <w:noProof/>
                <w:webHidden/>
              </w:rPr>
              <w:fldChar w:fldCharType="end"/>
            </w:r>
          </w:hyperlink>
        </w:p>
        <w:p w14:paraId="65DA461A" w14:textId="3CF0B1F2"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6" w:history="1">
            <w:r w:rsidRPr="00904417">
              <w:rPr>
                <w:rStyle w:val="Hyperlink"/>
                <w:noProof/>
              </w:rPr>
              <w:t>4.</w:t>
            </w:r>
            <w:r>
              <w:rPr>
                <w:rFonts w:asciiTheme="minorHAnsi" w:hAnsiTheme="minorHAnsi" w:cstheme="minorBidi"/>
                <w:noProof/>
                <w:kern w:val="2"/>
                <w:sz w:val="24"/>
                <w:szCs w:val="24"/>
                <w14:ligatures w14:val="standardContextual"/>
              </w:rPr>
              <w:tab/>
            </w:r>
            <w:r w:rsidRPr="00904417">
              <w:rPr>
                <w:rStyle w:val="Hyperlink"/>
                <w:noProof/>
                <w:lang w:val="sr-Cyrl-RS"/>
              </w:rPr>
              <w:t>Структура базе</w:t>
            </w:r>
            <w:r>
              <w:rPr>
                <w:noProof/>
                <w:webHidden/>
              </w:rPr>
              <w:tab/>
            </w:r>
            <w:r>
              <w:rPr>
                <w:noProof/>
                <w:webHidden/>
              </w:rPr>
              <w:fldChar w:fldCharType="begin"/>
            </w:r>
            <w:r>
              <w:rPr>
                <w:noProof/>
                <w:webHidden/>
              </w:rPr>
              <w:instrText xml:space="preserve"> PAGEREF _Toc199691276 \h </w:instrText>
            </w:r>
            <w:r>
              <w:rPr>
                <w:noProof/>
                <w:webHidden/>
              </w:rPr>
            </w:r>
            <w:r>
              <w:rPr>
                <w:noProof/>
                <w:webHidden/>
              </w:rPr>
              <w:fldChar w:fldCharType="separate"/>
            </w:r>
            <w:r>
              <w:rPr>
                <w:noProof/>
                <w:webHidden/>
              </w:rPr>
              <w:t>13</w:t>
            </w:r>
            <w:r>
              <w:rPr>
                <w:noProof/>
                <w:webHidden/>
              </w:rPr>
              <w:fldChar w:fldCharType="end"/>
            </w:r>
          </w:hyperlink>
        </w:p>
        <w:p w14:paraId="01C0311C" w14:textId="37EE0ECE"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7" w:history="1">
            <w:r w:rsidRPr="00904417">
              <w:rPr>
                <w:rStyle w:val="Hyperlink"/>
                <w:noProof/>
                <w:lang w:val="sr-Cyrl-RS"/>
              </w:rPr>
              <w:t>5.</w:t>
            </w:r>
            <w:r>
              <w:rPr>
                <w:rFonts w:asciiTheme="minorHAnsi" w:hAnsiTheme="minorHAnsi" w:cstheme="minorBidi"/>
                <w:noProof/>
                <w:kern w:val="2"/>
                <w:sz w:val="24"/>
                <w:szCs w:val="24"/>
                <w14:ligatures w14:val="standardContextual"/>
              </w:rPr>
              <w:tab/>
            </w:r>
            <w:r w:rsidRPr="00904417">
              <w:rPr>
                <w:rStyle w:val="Hyperlink"/>
                <w:noProof/>
                <w:lang w:val="sr-Cyrl-RS"/>
              </w:rPr>
              <w:t>Функционалности апликације</w:t>
            </w:r>
            <w:r>
              <w:rPr>
                <w:noProof/>
                <w:webHidden/>
              </w:rPr>
              <w:tab/>
            </w:r>
            <w:r>
              <w:rPr>
                <w:noProof/>
                <w:webHidden/>
              </w:rPr>
              <w:fldChar w:fldCharType="begin"/>
            </w:r>
            <w:r>
              <w:rPr>
                <w:noProof/>
                <w:webHidden/>
              </w:rPr>
              <w:instrText xml:space="preserve"> PAGEREF _Toc199691277 \h </w:instrText>
            </w:r>
            <w:r>
              <w:rPr>
                <w:noProof/>
                <w:webHidden/>
              </w:rPr>
            </w:r>
            <w:r>
              <w:rPr>
                <w:noProof/>
                <w:webHidden/>
              </w:rPr>
              <w:fldChar w:fldCharType="separate"/>
            </w:r>
            <w:r>
              <w:rPr>
                <w:noProof/>
                <w:webHidden/>
              </w:rPr>
              <w:t>15</w:t>
            </w:r>
            <w:r>
              <w:rPr>
                <w:noProof/>
                <w:webHidden/>
              </w:rPr>
              <w:fldChar w:fldCharType="end"/>
            </w:r>
          </w:hyperlink>
        </w:p>
        <w:p w14:paraId="4528B499" w14:textId="0E78268E"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8" w:history="1">
            <w:r w:rsidRPr="00904417">
              <w:rPr>
                <w:rStyle w:val="Hyperlink"/>
                <w:noProof/>
              </w:rPr>
              <w:t>6.</w:t>
            </w:r>
            <w:r>
              <w:rPr>
                <w:rFonts w:asciiTheme="minorHAnsi" w:hAnsiTheme="minorHAnsi" w:cstheme="minorBidi"/>
                <w:noProof/>
                <w:kern w:val="2"/>
                <w:sz w:val="24"/>
                <w:szCs w:val="24"/>
                <w14:ligatures w14:val="standardContextual"/>
              </w:rPr>
              <w:tab/>
            </w:r>
            <w:r w:rsidRPr="00904417">
              <w:rPr>
                <w:rStyle w:val="Hyperlink"/>
                <w:noProof/>
                <w:lang w:val="sr-Cyrl-RS"/>
              </w:rPr>
              <w:t>Могућност даљег проширења</w:t>
            </w:r>
            <w:r>
              <w:rPr>
                <w:noProof/>
                <w:webHidden/>
              </w:rPr>
              <w:tab/>
            </w:r>
            <w:r>
              <w:rPr>
                <w:noProof/>
                <w:webHidden/>
              </w:rPr>
              <w:fldChar w:fldCharType="begin"/>
            </w:r>
            <w:r>
              <w:rPr>
                <w:noProof/>
                <w:webHidden/>
              </w:rPr>
              <w:instrText xml:space="preserve"> PAGEREF _Toc199691278 \h </w:instrText>
            </w:r>
            <w:r>
              <w:rPr>
                <w:noProof/>
                <w:webHidden/>
              </w:rPr>
            </w:r>
            <w:r>
              <w:rPr>
                <w:noProof/>
                <w:webHidden/>
              </w:rPr>
              <w:fldChar w:fldCharType="separate"/>
            </w:r>
            <w:r>
              <w:rPr>
                <w:noProof/>
                <w:webHidden/>
              </w:rPr>
              <w:t>19</w:t>
            </w:r>
            <w:r>
              <w:rPr>
                <w:noProof/>
                <w:webHidden/>
              </w:rPr>
              <w:fldChar w:fldCharType="end"/>
            </w:r>
          </w:hyperlink>
        </w:p>
        <w:p w14:paraId="45A5189E" w14:textId="6C0C43B1"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79" w:history="1">
            <w:r w:rsidRPr="00904417">
              <w:rPr>
                <w:rStyle w:val="Hyperlink"/>
                <w:noProof/>
              </w:rPr>
              <w:t>7.</w:t>
            </w:r>
            <w:r>
              <w:rPr>
                <w:rFonts w:asciiTheme="minorHAnsi" w:hAnsiTheme="minorHAnsi" w:cstheme="minorBidi"/>
                <w:noProof/>
                <w:kern w:val="2"/>
                <w:sz w:val="24"/>
                <w:szCs w:val="24"/>
                <w14:ligatures w14:val="standardContextual"/>
              </w:rPr>
              <w:tab/>
            </w:r>
            <w:r w:rsidRPr="00904417">
              <w:rPr>
                <w:rStyle w:val="Hyperlink"/>
                <w:noProof/>
                <w:lang w:val="sr-Cyrl-RS"/>
              </w:rPr>
              <w:t>Закључак</w:t>
            </w:r>
            <w:r>
              <w:rPr>
                <w:noProof/>
                <w:webHidden/>
              </w:rPr>
              <w:tab/>
            </w:r>
            <w:r>
              <w:rPr>
                <w:noProof/>
                <w:webHidden/>
              </w:rPr>
              <w:fldChar w:fldCharType="begin"/>
            </w:r>
            <w:r>
              <w:rPr>
                <w:noProof/>
                <w:webHidden/>
              </w:rPr>
              <w:instrText xml:space="preserve"> PAGEREF _Toc199691279 \h </w:instrText>
            </w:r>
            <w:r>
              <w:rPr>
                <w:noProof/>
                <w:webHidden/>
              </w:rPr>
            </w:r>
            <w:r>
              <w:rPr>
                <w:noProof/>
                <w:webHidden/>
              </w:rPr>
              <w:fldChar w:fldCharType="separate"/>
            </w:r>
            <w:r>
              <w:rPr>
                <w:noProof/>
                <w:webHidden/>
              </w:rPr>
              <w:t>21</w:t>
            </w:r>
            <w:r>
              <w:rPr>
                <w:noProof/>
                <w:webHidden/>
              </w:rPr>
              <w:fldChar w:fldCharType="end"/>
            </w:r>
          </w:hyperlink>
        </w:p>
        <w:p w14:paraId="69AE375E" w14:textId="2D0C7F1F" w:rsidR="00463BF0" w:rsidRDefault="00463BF0">
          <w:pPr>
            <w:pStyle w:val="TOC1"/>
            <w:tabs>
              <w:tab w:val="left" w:pos="720"/>
              <w:tab w:val="right" w:leader="dot" w:pos="8630"/>
            </w:tabs>
            <w:rPr>
              <w:rFonts w:asciiTheme="minorHAnsi" w:hAnsiTheme="minorHAnsi" w:cstheme="minorBidi"/>
              <w:noProof/>
              <w:kern w:val="2"/>
              <w:sz w:val="24"/>
              <w:szCs w:val="24"/>
              <w14:ligatures w14:val="standardContextual"/>
            </w:rPr>
          </w:pPr>
          <w:hyperlink w:anchor="_Toc199691280" w:history="1">
            <w:r w:rsidRPr="00904417">
              <w:rPr>
                <w:rStyle w:val="Hyperlink"/>
                <w:noProof/>
              </w:rPr>
              <w:t>8.</w:t>
            </w:r>
            <w:r>
              <w:rPr>
                <w:rFonts w:asciiTheme="minorHAnsi" w:hAnsiTheme="minorHAnsi" w:cstheme="minorBidi"/>
                <w:noProof/>
                <w:kern w:val="2"/>
                <w:sz w:val="24"/>
                <w:szCs w:val="24"/>
                <w14:ligatures w14:val="standardContextual"/>
              </w:rPr>
              <w:tab/>
            </w:r>
            <w:r w:rsidRPr="00904417">
              <w:rPr>
                <w:rStyle w:val="Hyperlink"/>
                <w:noProof/>
              </w:rPr>
              <w:t>Литература</w:t>
            </w:r>
            <w:r>
              <w:rPr>
                <w:noProof/>
                <w:webHidden/>
              </w:rPr>
              <w:tab/>
            </w:r>
            <w:r>
              <w:rPr>
                <w:noProof/>
                <w:webHidden/>
              </w:rPr>
              <w:fldChar w:fldCharType="begin"/>
            </w:r>
            <w:r>
              <w:rPr>
                <w:noProof/>
                <w:webHidden/>
              </w:rPr>
              <w:instrText xml:space="preserve"> PAGEREF _Toc199691280 \h </w:instrText>
            </w:r>
            <w:r>
              <w:rPr>
                <w:noProof/>
                <w:webHidden/>
              </w:rPr>
            </w:r>
            <w:r>
              <w:rPr>
                <w:noProof/>
                <w:webHidden/>
              </w:rPr>
              <w:fldChar w:fldCharType="separate"/>
            </w:r>
            <w:r>
              <w:rPr>
                <w:noProof/>
                <w:webHidden/>
              </w:rPr>
              <w:t>23</w:t>
            </w:r>
            <w:r>
              <w:rPr>
                <w:noProof/>
                <w:webHidden/>
              </w:rPr>
              <w:fldChar w:fldCharType="end"/>
            </w:r>
          </w:hyperlink>
        </w:p>
        <w:p w14:paraId="219BBA26" w14:textId="5B8F0669" w:rsidR="00463BF0" w:rsidRDefault="00463BF0">
          <w:r>
            <w:rPr>
              <w:rFonts w:ascii="Aptos" w:hAnsi="Aptos" w:cs="Times New Roman"/>
              <w:sz w:val="28"/>
              <w:lang w:val="sr-Latn-RS" w:eastAsia="sr-Latn-RS"/>
            </w:rPr>
            <w:fldChar w:fldCharType="end"/>
          </w:r>
        </w:p>
      </w:sdtContent>
    </w:sdt>
    <w:p w14:paraId="3FBC144A" w14:textId="28BE4F05" w:rsidR="007125AC" w:rsidRDefault="007125AC">
      <w:pPr>
        <w:rPr>
          <w:lang w:val="sr-Cyrl-RS"/>
        </w:rPr>
      </w:pPr>
      <w:r>
        <w:br w:type="page"/>
      </w:r>
    </w:p>
    <w:p w14:paraId="0B8C29F6" w14:textId="77777777" w:rsidR="00202F0C" w:rsidRPr="00202F0C" w:rsidRDefault="00202F0C">
      <w:pPr>
        <w:rPr>
          <w:lang w:val="sr-Cyrl-RS"/>
        </w:rPr>
      </w:pPr>
    </w:p>
    <w:p w14:paraId="0B1F0326" w14:textId="77777777" w:rsidR="00202F0C" w:rsidRDefault="00202F0C">
      <w:pPr>
        <w:sectPr w:rsidR="00202F0C" w:rsidSect="00034616">
          <w:headerReference w:type="default" r:id="rId8"/>
          <w:pgSz w:w="12240" w:h="15840"/>
          <w:pgMar w:top="1440" w:right="1800" w:bottom="1440" w:left="1800" w:header="720" w:footer="720" w:gutter="0"/>
          <w:cols w:space="720"/>
          <w:docGrid w:linePitch="360"/>
        </w:sectPr>
      </w:pPr>
    </w:p>
    <w:p w14:paraId="6BA14E4B" w14:textId="3FC8857F" w:rsidR="001E4002" w:rsidRPr="00B66095" w:rsidRDefault="001E4002">
      <w:pPr>
        <w:rPr>
          <w:rFonts w:asciiTheme="majorHAnsi" w:eastAsiaTheme="majorEastAsia" w:hAnsiTheme="majorHAnsi" w:cstheme="majorBidi"/>
          <w:b/>
          <w:bCs/>
          <w:color w:val="365F91" w:themeColor="accent1" w:themeShade="BF"/>
          <w:sz w:val="28"/>
          <w:szCs w:val="28"/>
          <w:lang w:val="sr-Latn-RS"/>
        </w:rPr>
      </w:pPr>
    </w:p>
    <w:p w14:paraId="7404F77D" w14:textId="0FDAE6C0" w:rsidR="00202F0C" w:rsidRDefault="00202F0C" w:rsidP="000451A5">
      <w:pPr>
        <w:pStyle w:val="Heading1"/>
        <w:rPr>
          <w:lang w:val="sr-Cyrl-RS"/>
        </w:rPr>
      </w:pPr>
      <w:bookmarkStart w:id="0" w:name="_Toc199691273"/>
      <w:r>
        <w:rPr>
          <w:lang w:val="sr-Cyrl-RS"/>
        </w:rPr>
        <w:t>Увод</w:t>
      </w:r>
      <w:bookmarkEnd w:id="0"/>
    </w:p>
    <w:p w14:paraId="431EDE8F" w14:textId="3BC3AA92" w:rsidR="00973693" w:rsidRDefault="00973693" w:rsidP="000451A5">
      <w:pPr>
        <w:pStyle w:val="Paragraf"/>
        <w:rPr>
          <w:lang w:val="sr-Latn-RS"/>
        </w:rPr>
      </w:pPr>
      <w:r w:rsidRPr="00973693">
        <w:rPr>
          <w:lang w:val="en-US"/>
        </w:rPr>
        <w:t>У савременом образовном окружењу, потреба за ефикасном организацијом и праћењем поруџбина у студентским киосцима или кантинама постаје све израженија. Радници често немају довољно времена за ручну евиденцију, што може довести до грешака, несташица производа или дужих чекања. Овај рад приказује развој web апликације која омогућава једноставно, дигитално управљање поруџбинама студената.</w:t>
      </w:r>
    </w:p>
    <w:p w14:paraId="4C4CF0C6" w14:textId="72E454E0" w:rsidR="000451A5" w:rsidRPr="000451A5" w:rsidRDefault="000451A5" w:rsidP="000451A5">
      <w:pPr>
        <w:pStyle w:val="Paragraf"/>
      </w:pPr>
      <w:r>
        <w:t>У време дигитализације, ефикасно вођење евиденције и организација пословања представљају кључне аспекте у свакодневном фунцкионисању школских установа. Школски киоск, иако често једноставан по структури, представља важан део инфраструктуре који омогућава ученицима лак приступ основним потрепштинама током дана. Због тога је осмишљена апликација која дигитализује процесе уноса, обраде и евиденције поруџбина и производа у оквиру школског киоска.</w:t>
      </w:r>
    </w:p>
    <w:p w14:paraId="1DA50AE9" w14:textId="77777777" w:rsidR="001B09D7" w:rsidRDefault="001B09D7">
      <w:pPr>
        <w:rPr>
          <w:rFonts w:asciiTheme="majorHAnsi" w:eastAsiaTheme="majorEastAsia" w:hAnsiTheme="majorHAnsi" w:cstheme="majorBidi"/>
          <w:b/>
          <w:bCs/>
          <w:color w:val="365F91" w:themeColor="accent1" w:themeShade="BF"/>
          <w:sz w:val="36"/>
          <w:szCs w:val="28"/>
        </w:rPr>
      </w:pPr>
      <w:r>
        <w:br w:type="page"/>
      </w:r>
    </w:p>
    <w:p w14:paraId="5A860289" w14:textId="77777777" w:rsidR="00017B53" w:rsidRDefault="00017B53">
      <w:pPr>
        <w:rPr>
          <w:rFonts w:asciiTheme="majorHAnsi" w:eastAsiaTheme="majorEastAsia" w:hAnsiTheme="majorHAnsi" w:cstheme="majorBidi"/>
          <w:b/>
          <w:bCs/>
          <w:color w:val="365F91" w:themeColor="accent1" w:themeShade="BF"/>
          <w:sz w:val="36"/>
          <w:szCs w:val="28"/>
        </w:rPr>
      </w:pPr>
      <w:r>
        <w:lastRenderedPageBreak/>
        <w:br w:type="page"/>
      </w:r>
    </w:p>
    <w:p w14:paraId="071AFE9F" w14:textId="38F32B1D" w:rsidR="00894A4A" w:rsidRDefault="00017B53" w:rsidP="00017B53">
      <w:pPr>
        <w:pStyle w:val="Heading1"/>
      </w:pPr>
      <w:bookmarkStart w:id="1" w:name="_Toc199691274"/>
      <w:r>
        <w:rPr>
          <w:lang w:val="sr-Cyrl-RS"/>
        </w:rPr>
        <w:lastRenderedPageBreak/>
        <w:t>Опис проблема и циљеви апликације</w:t>
      </w:r>
      <w:bookmarkEnd w:id="1"/>
    </w:p>
    <w:p w14:paraId="2D7B46C9" w14:textId="7E4AC5BD" w:rsidR="00050DD1" w:rsidRDefault="00050DD1" w:rsidP="00050DD1">
      <w:pPr>
        <w:pStyle w:val="Paragraf"/>
      </w:pPr>
      <w:r w:rsidRPr="00050DD1">
        <w:t xml:space="preserve">Традиционално вођење киоска подразумева ручну евиденцију поруџбина и производа, што може довести до грешака, губитка података, кашњења и непотребних административних проблема. </w:t>
      </w:r>
      <w:r>
        <w:t>Сврха ове а</w:t>
      </w:r>
      <w:r w:rsidRPr="00050DD1">
        <w:t>пликације је да омогући једноставно, прегледно и ефикасно управљање киоском, уз јасно раздвојене улоге корисника (админ и радник), аутоматизовано смањење залиха и креирање извештаја.</w:t>
      </w:r>
    </w:p>
    <w:p w14:paraId="66079528" w14:textId="5FA34196" w:rsidR="002059E7" w:rsidRDefault="00050DD1" w:rsidP="00050DD1">
      <w:pPr>
        <w:pStyle w:val="Paragraf"/>
      </w:pPr>
      <w:r w:rsidRPr="00050DD1">
        <w:rPr>
          <w:lang w:val="en-US"/>
        </w:rPr>
        <w:t>Циљ овог рада је развијање софтверског решења које ће омогућити корисницима да лако управљају поруџбинама, а администраторима да прате лагер производа, управљају корисницима и анализирају најтраженије артикле путем статистике.</w:t>
      </w:r>
      <w:r w:rsidR="002059E7">
        <w:br w:type="page"/>
      </w:r>
    </w:p>
    <w:p w14:paraId="01B5C504" w14:textId="77777777" w:rsidR="00696DF3" w:rsidRDefault="00696DF3">
      <w:pPr>
        <w:rPr>
          <w:rFonts w:asciiTheme="majorHAnsi" w:eastAsiaTheme="majorEastAsia" w:hAnsiTheme="majorHAnsi" w:cstheme="majorBidi"/>
          <w:b/>
          <w:bCs/>
          <w:color w:val="365F91" w:themeColor="accent1" w:themeShade="BF"/>
          <w:sz w:val="36"/>
          <w:szCs w:val="28"/>
        </w:rPr>
      </w:pPr>
      <w:r>
        <w:lastRenderedPageBreak/>
        <w:br w:type="page"/>
      </w:r>
    </w:p>
    <w:p w14:paraId="68448182" w14:textId="76DEFB25" w:rsidR="00894A4A" w:rsidRDefault="00696DF3">
      <w:pPr>
        <w:pStyle w:val="Heading1"/>
        <w:rPr>
          <w:lang w:val="sr-Cyrl-RS"/>
        </w:rPr>
      </w:pPr>
      <w:bookmarkStart w:id="2" w:name="_Toc199691275"/>
      <w:r>
        <w:rPr>
          <w:lang w:val="sr-Cyrl-RS"/>
        </w:rPr>
        <w:lastRenderedPageBreak/>
        <w:t>Коришћене технологије</w:t>
      </w:r>
      <w:bookmarkEnd w:id="2"/>
    </w:p>
    <w:p w14:paraId="6C394E6D" w14:textId="256C12B4" w:rsidR="00696DF3" w:rsidRDefault="00696DF3" w:rsidP="00696DF3">
      <w:pPr>
        <w:pStyle w:val="Paragraf"/>
      </w:pPr>
      <w:r>
        <w:t>У изради ове апликације смо користили разне технологије.</w:t>
      </w:r>
    </w:p>
    <w:p w14:paraId="7557D369" w14:textId="34C7FBEF" w:rsidR="00696DF3" w:rsidRDefault="00696DF3" w:rsidP="00696DF3">
      <w:pPr>
        <w:pStyle w:val="Paragraf"/>
      </w:pPr>
      <w:r>
        <w:t xml:space="preserve">Пре свега, за програмски језик у којем је писана апликација, коришћен је </w:t>
      </w:r>
      <w:r>
        <w:rPr>
          <w:lang w:val="sr-Latn-RS"/>
        </w:rPr>
        <w:t xml:space="preserve">Python (Flask framework) </w:t>
      </w:r>
      <w:r>
        <w:t xml:space="preserve">за </w:t>
      </w:r>
      <w:r>
        <w:rPr>
          <w:lang w:val="sr-Latn-RS"/>
        </w:rPr>
        <w:t>b</w:t>
      </w:r>
      <w:r w:rsidR="00B66095">
        <w:rPr>
          <w:lang w:val="sr-Latn-RS"/>
        </w:rPr>
        <w:t>a</w:t>
      </w:r>
      <w:r>
        <w:rPr>
          <w:lang w:val="sr-Latn-RS"/>
        </w:rPr>
        <w:t>ck</w:t>
      </w:r>
      <w:r w:rsidR="00B66095">
        <w:rPr>
          <w:lang w:val="sr-Latn-RS"/>
        </w:rPr>
        <w:t>-</w:t>
      </w:r>
      <w:r>
        <w:rPr>
          <w:lang w:val="sr-Latn-RS"/>
        </w:rPr>
        <w:t xml:space="preserve">end </w:t>
      </w:r>
      <w:r>
        <w:t xml:space="preserve">логику. У фајлу </w:t>
      </w:r>
      <w:r>
        <w:rPr>
          <w:lang w:val="sr-Latn-RS"/>
        </w:rPr>
        <w:t>app.py</w:t>
      </w:r>
      <w:r>
        <w:t xml:space="preserve"> се налазе руте и оно што би требало свака од тих функција да ради приликом позива. </w:t>
      </w:r>
      <w:r w:rsidR="00906AD6">
        <w:t>Ево једног примера:</w:t>
      </w:r>
    </w:p>
    <w:p w14:paraId="458A5DF3"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color w:val="AA22FF"/>
        </w:rPr>
        <w:t>@app</w:t>
      </w:r>
      <w:r>
        <w:rPr>
          <w:rFonts w:ascii="Courier New" w:hAnsi="Courier New" w:cs="Courier New"/>
          <w:color w:val="666666"/>
        </w:rPr>
        <w:t>.</w:t>
      </w:r>
      <w:r>
        <w:rPr>
          <w:rFonts w:ascii="Courier New" w:hAnsi="Courier New" w:cs="Courier New"/>
        </w:rPr>
        <w:t>route(</w:t>
      </w:r>
      <w:r>
        <w:rPr>
          <w:rFonts w:ascii="Courier New" w:hAnsi="Courier New" w:cs="Courier New"/>
          <w:color w:val="BA2121"/>
        </w:rPr>
        <w:t>'/dodaj_korisnika'</w:t>
      </w:r>
      <w:r>
        <w:rPr>
          <w:rFonts w:ascii="Courier New" w:hAnsi="Courier New" w:cs="Courier New"/>
        </w:rPr>
        <w:t>, methods</w:t>
      </w:r>
      <w:r>
        <w:rPr>
          <w:rFonts w:ascii="Courier New" w:hAnsi="Courier New" w:cs="Courier New"/>
          <w:color w:val="666666"/>
        </w:rPr>
        <w:t>=</w:t>
      </w:r>
      <w:r>
        <w:rPr>
          <w:rFonts w:ascii="Courier New" w:hAnsi="Courier New" w:cs="Courier New"/>
        </w:rPr>
        <w:t>[</w:t>
      </w:r>
      <w:r>
        <w:rPr>
          <w:rFonts w:ascii="Courier New" w:hAnsi="Courier New" w:cs="Courier New"/>
          <w:color w:val="BA2121"/>
        </w:rPr>
        <w:t>'GET'</w:t>
      </w:r>
      <w:r>
        <w:rPr>
          <w:rFonts w:ascii="Courier New" w:hAnsi="Courier New" w:cs="Courier New"/>
        </w:rPr>
        <w:t xml:space="preserve">, </w:t>
      </w:r>
      <w:r>
        <w:rPr>
          <w:rFonts w:ascii="Courier New" w:hAnsi="Courier New" w:cs="Courier New"/>
          <w:color w:val="BA2121"/>
        </w:rPr>
        <w:t>'POST'</w:t>
      </w:r>
      <w:r>
        <w:rPr>
          <w:rFonts w:ascii="Courier New" w:hAnsi="Courier New" w:cs="Courier New"/>
        </w:rPr>
        <w:t>])</w:t>
      </w:r>
    </w:p>
    <w:p w14:paraId="6842FFEE"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b/>
          <w:bCs/>
          <w:color w:val="008000"/>
        </w:rPr>
        <w:t>def</w:t>
      </w:r>
      <w:r>
        <w:rPr>
          <w:rFonts w:ascii="Courier New" w:hAnsi="Courier New" w:cs="Courier New"/>
          <w:color w:val="BBBBBB"/>
        </w:rPr>
        <w:t xml:space="preserve"> </w:t>
      </w:r>
      <w:r>
        <w:rPr>
          <w:rFonts w:ascii="Courier New" w:hAnsi="Courier New" w:cs="Courier New"/>
          <w:color w:val="0000FF"/>
        </w:rPr>
        <w:t>dodaj_korisnika</w:t>
      </w:r>
      <w:r>
        <w:rPr>
          <w:rFonts w:ascii="Courier New" w:hAnsi="Courier New" w:cs="Courier New"/>
        </w:rPr>
        <w:t>():</w:t>
      </w:r>
    </w:p>
    <w:p w14:paraId="6D613755"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if</w:t>
      </w:r>
      <w:r>
        <w:rPr>
          <w:rFonts w:ascii="Courier New" w:hAnsi="Courier New" w:cs="Courier New"/>
        </w:rPr>
        <w:t xml:space="preserve"> session</w:t>
      </w:r>
      <w:r>
        <w:rPr>
          <w:rFonts w:ascii="Courier New" w:hAnsi="Courier New" w:cs="Courier New"/>
          <w:color w:val="666666"/>
        </w:rPr>
        <w:t>.</w:t>
      </w:r>
      <w:r>
        <w:rPr>
          <w:rFonts w:ascii="Courier New" w:hAnsi="Courier New" w:cs="Courier New"/>
        </w:rPr>
        <w:t>get(</w:t>
      </w:r>
      <w:r>
        <w:rPr>
          <w:rFonts w:ascii="Courier New" w:hAnsi="Courier New" w:cs="Courier New"/>
          <w:color w:val="BA2121"/>
        </w:rPr>
        <w:t>'uloga'</w:t>
      </w:r>
      <w:r>
        <w:rPr>
          <w:rFonts w:ascii="Courier New" w:hAnsi="Courier New" w:cs="Courier New"/>
        </w:rPr>
        <w:t xml:space="preserve">) </w:t>
      </w:r>
      <w:r>
        <w:rPr>
          <w:rFonts w:ascii="Courier New" w:hAnsi="Courier New" w:cs="Courier New"/>
          <w:color w:val="666666"/>
        </w:rPr>
        <w:t>!=</w:t>
      </w:r>
      <w:r>
        <w:rPr>
          <w:rFonts w:ascii="Courier New" w:hAnsi="Courier New" w:cs="Courier New"/>
        </w:rPr>
        <w:t xml:space="preserve"> </w:t>
      </w:r>
      <w:r>
        <w:rPr>
          <w:rFonts w:ascii="Courier New" w:hAnsi="Courier New" w:cs="Courier New"/>
          <w:color w:val="BA2121"/>
        </w:rPr>
        <w:t>'admin'</w:t>
      </w:r>
      <w:r>
        <w:rPr>
          <w:rFonts w:ascii="Courier New" w:hAnsi="Courier New" w:cs="Courier New"/>
        </w:rPr>
        <w:t>:</w:t>
      </w:r>
    </w:p>
    <w:p w14:paraId="4594AAF8"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return</w:t>
      </w:r>
      <w:r>
        <w:rPr>
          <w:rFonts w:ascii="Courier New" w:hAnsi="Courier New" w:cs="Courier New"/>
        </w:rPr>
        <w:t xml:space="preserve"> redirect(url_for(</w:t>
      </w:r>
      <w:r>
        <w:rPr>
          <w:rFonts w:ascii="Courier New" w:hAnsi="Courier New" w:cs="Courier New"/>
          <w:color w:val="BA2121"/>
        </w:rPr>
        <w:t>'index'</w:t>
      </w:r>
      <w:r>
        <w:rPr>
          <w:rFonts w:ascii="Courier New" w:hAnsi="Courier New" w:cs="Courier New"/>
        </w:rPr>
        <w:t>))</w:t>
      </w:r>
    </w:p>
    <w:p w14:paraId="736FC5EE"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if</w:t>
      </w:r>
      <w:r>
        <w:rPr>
          <w:rFonts w:ascii="Courier New" w:hAnsi="Courier New" w:cs="Courier New"/>
        </w:rPr>
        <w:t xml:space="preserve"> request</w:t>
      </w:r>
      <w:r>
        <w:rPr>
          <w:rFonts w:ascii="Courier New" w:hAnsi="Courier New" w:cs="Courier New"/>
          <w:color w:val="666666"/>
        </w:rPr>
        <w:t>.</w:t>
      </w:r>
      <w:r>
        <w:rPr>
          <w:rFonts w:ascii="Courier New" w:hAnsi="Courier New" w:cs="Courier New"/>
        </w:rPr>
        <w:t xml:space="preserve">method </w:t>
      </w:r>
      <w:r>
        <w:rPr>
          <w:rFonts w:ascii="Courier New" w:hAnsi="Courier New" w:cs="Courier New"/>
          <w:color w:val="666666"/>
        </w:rPr>
        <w:t>==</w:t>
      </w:r>
      <w:r>
        <w:rPr>
          <w:rFonts w:ascii="Courier New" w:hAnsi="Courier New" w:cs="Courier New"/>
        </w:rPr>
        <w:t xml:space="preserve"> </w:t>
      </w:r>
      <w:r>
        <w:rPr>
          <w:rFonts w:ascii="Courier New" w:hAnsi="Courier New" w:cs="Courier New"/>
          <w:color w:val="BA2121"/>
        </w:rPr>
        <w:t>'POST'</w:t>
      </w:r>
      <w:r>
        <w:rPr>
          <w:rFonts w:ascii="Courier New" w:hAnsi="Courier New" w:cs="Courier New"/>
        </w:rPr>
        <w:t>:</w:t>
      </w:r>
    </w:p>
    <w:p w14:paraId="22093380"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ime </w:t>
      </w:r>
      <w:r>
        <w:rPr>
          <w:rFonts w:ascii="Courier New" w:hAnsi="Courier New" w:cs="Courier New"/>
          <w:color w:val="666666"/>
        </w:rPr>
        <w:t>=</w:t>
      </w:r>
      <w:r>
        <w:rPr>
          <w:rFonts w:ascii="Courier New" w:hAnsi="Courier New" w:cs="Courier New"/>
        </w:rPr>
        <w:t xml:space="preserve"> request</w:t>
      </w:r>
      <w:r>
        <w:rPr>
          <w:rFonts w:ascii="Courier New" w:hAnsi="Courier New" w:cs="Courier New"/>
          <w:color w:val="666666"/>
        </w:rPr>
        <w:t>.</w:t>
      </w:r>
      <w:r>
        <w:rPr>
          <w:rFonts w:ascii="Courier New" w:hAnsi="Courier New" w:cs="Courier New"/>
        </w:rPr>
        <w:t>form[</w:t>
      </w:r>
      <w:r>
        <w:rPr>
          <w:rFonts w:ascii="Courier New" w:hAnsi="Courier New" w:cs="Courier New"/>
          <w:color w:val="BA2121"/>
        </w:rPr>
        <w:t>'ime'</w:t>
      </w:r>
      <w:r>
        <w:rPr>
          <w:rFonts w:ascii="Courier New" w:hAnsi="Courier New" w:cs="Courier New"/>
        </w:rPr>
        <w:t>]</w:t>
      </w:r>
    </w:p>
    <w:p w14:paraId="560968AD"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email </w:t>
      </w:r>
      <w:r>
        <w:rPr>
          <w:rFonts w:ascii="Courier New" w:hAnsi="Courier New" w:cs="Courier New"/>
          <w:color w:val="666666"/>
        </w:rPr>
        <w:t>=</w:t>
      </w:r>
      <w:r>
        <w:rPr>
          <w:rFonts w:ascii="Courier New" w:hAnsi="Courier New" w:cs="Courier New"/>
        </w:rPr>
        <w:t xml:space="preserve"> request</w:t>
      </w:r>
      <w:r>
        <w:rPr>
          <w:rFonts w:ascii="Courier New" w:hAnsi="Courier New" w:cs="Courier New"/>
          <w:color w:val="666666"/>
        </w:rPr>
        <w:t>.</w:t>
      </w:r>
      <w:r>
        <w:rPr>
          <w:rFonts w:ascii="Courier New" w:hAnsi="Courier New" w:cs="Courier New"/>
        </w:rPr>
        <w:t>form[</w:t>
      </w:r>
      <w:r>
        <w:rPr>
          <w:rFonts w:ascii="Courier New" w:hAnsi="Courier New" w:cs="Courier New"/>
          <w:color w:val="BA2121"/>
        </w:rPr>
        <w:t>'email'</w:t>
      </w:r>
      <w:r>
        <w:rPr>
          <w:rFonts w:ascii="Courier New" w:hAnsi="Courier New" w:cs="Courier New"/>
        </w:rPr>
        <w:t>]</w:t>
      </w:r>
    </w:p>
    <w:p w14:paraId="42019102"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lozinka </w:t>
      </w:r>
      <w:r>
        <w:rPr>
          <w:rFonts w:ascii="Courier New" w:hAnsi="Courier New" w:cs="Courier New"/>
          <w:color w:val="666666"/>
        </w:rPr>
        <w:t>=</w:t>
      </w:r>
      <w:r>
        <w:rPr>
          <w:rFonts w:ascii="Courier New" w:hAnsi="Courier New" w:cs="Courier New"/>
        </w:rPr>
        <w:t xml:space="preserve"> generate_password_hash(request</w:t>
      </w:r>
      <w:r>
        <w:rPr>
          <w:rFonts w:ascii="Courier New" w:hAnsi="Courier New" w:cs="Courier New"/>
          <w:color w:val="666666"/>
        </w:rPr>
        <w:t>.</w:t>
      </w:r>
      <w:r>
        <w:rPr>
          <w:rFonts w:ascii="Courier New" w:hAnsi="Courier New" w:cs="Courier New"/>
        </w:rPr>
        <w:t>form[</w:t>
      </w:r>
      <w:r>
        <w:rPr>
          <w:rFonts w:ascii="Courier New" w:hAnsi="Courier New" w:cs="Courier New"/>
          <w:color w:val="BA2121"/>
        </w:rPr>
        <w:t>'lozinka'</w:t>
      </w:r>
      <w:r>
        <w:rPr>
          <w:rFonts w:ascii="Courier New" w:hAnsi="Courier New" w:cs="Courier New"/>
        </w:rPr>
        <w:t>])</w:t>
      </w:r>
    </w:p>
    <w:p w14:paraId="5124E399"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uloga </w:t>
      </w:r>
      <w:r>
        <w:rPr>
          <w:rFonts w:ascii="Courier New" w:hAnsi="Courier New" w:cs="Courier New"/>
          <w:color w:val="666666"/>
        </w:rPr>
        <w:t>=</w:t>
      </w:r>
      <w:r>
        <w:rPr>
          <w:rFonts w:ascii="Courier New" w:hAnsi="Courier New" w:cs="Courier New"/>
        </w:rPr>
        <w:t xml:space="preserve"> request</w:t>
      </w:r>
      <w:r>
        <w:rPr>
          <w:rFonts w:ascii="Courier New" w:hAnsi="Courier New" w:cs="Courier New"/>
          <w:color w:val="666666"/>
        </w:rPr>
        <w:t>.</w:t>
      </w:r>
      <w:r>
        <w:rPr>
          <w:rFonts w:ascii="Courier New" w:hAnsi="Courier New" w:cs="Courier New"/>
        </w:rPr>
        <w:t>form[</w:t>
      </w:r>
      <w:r>
        <w:rPr>
          <w:rFonts w:ascii="Courier New" w:hAnsi="Courier New" w:cs="Courier New"/>
          <w:color w:val="BA2121"/>
        </w:rPr>
        <w:t>'uloga'</w:t>
      </w:r>
      <w:r>
        <w:rPr>
          <w:rFonts w:ascii="Courier New" w:hAnsi="Courier New" w:cs="Courier New"/>
        </w:rPr>
        <w:t>]</w:t>
      </w:r>
    </w:p>
    <w:p w14:paraId="0F3C57AD"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conn </w:t>
      </w:r>
      <w:r>
        <w:rPr>
          <w:rFonts w:ascii="Courier New" w:hAnsi="Courier New" w:cs="Courier New"/>
          <w:color w:val="666666"/>
        </w:rPr>
        <w:t>=</w:t>
      </w:r>
      <w:r>
        <w:rPr>
          <w:rFonts w:ascii="Courier New" w:hAnsi="Courier New" w:cs="Courier New"/>
        </w:rPr>
        <w:t xml:space="preserve"> get_db()</w:t>
      </w:r>
    </w:p>
    <w:p w14:paraId="18FC3B53"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 </w:t>
      </w:r>
      <w:r>
        <w:rPr>
          <w:rFonts w:ascii="Courier New" w:hAnsi="Courier New" w:cs="Courier New"/>
          <w:color w:val="666666"/>
        </w:rPr>
        <w:t>=</w:t>
      </w:r>
      <w:r>
        <w:rPr>
          <w:rFonts w:ascii="Courier New" w:hAnsi="Courier New" w:cs="Courier New"/>
        </w:rPr>
        <w:t xml:space="preserve"> conn</w:t>
      </w:r>
      <w:r>
        <w:rPr>
          <w:rFonts w:ascii="Courier New" w:hAnsi="Courier New" w:cs="Courier New"/>
          <w:color w:val="666666"/>
        </w:rPr>
        <w:t>.</w:t>
      </w:r>
      <w:r>
        <w:rPr>
          <w:rFonts w:ascii="Courier New" w:hAnsi="Courier New" w:cs="Courier New"/>
        </w:rPr>
        <w:t>cursor()</w:t>
      </w:r>
    </w:p>
    <w:p w14:paraId="1F7CB0D4"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w:t>
      </w:r>
      <w:r>
        <w:rPr>
          <w:rFonts w:ascii="Courier New" w:hAnsi="Courier New" w:cs="Courier New"/>
          <w:color w:val="666666"/>
        </w:rPr>
        <w:t>.</w:t>
      </w:r>
      <w:r>
        <w:rPr>
          <w:rFonts w:ascii="Courier New" w:hAnsi="Courier New" w:cs="Courier New"/>
        </w:rPr>
        <w:t>execute(</w:t>
      </w:r>
      <w:r>
        <w:rPr>
          <w:rFonts w:ascii="Courier New" w:hAnsi="Courier New" w:cs="Courier New"/>
          <w:color w:val="BA2121"/>
        </w:rPr>
        <w:t>"INSERT INTO korisnici (ime, email, lozinka, uloga) VALUES (?, ?, ?, ?)"</w:t>
      </w:r>
      <w:r>
        <w:rPr>
          <w:rFonts w:ascii="Courier New" w:hAnsi="Courier New" w:cs="Courier New"/>
        </w:rPr>
        <w:t>, (ime, email, lozinka, uloga))</w:t>
      </w:r>
    </w:p>
    <w:p w14:paraId="0D98680C"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conn</w:t>
      </w:r>
      <w:r>
        <w:rPr>
          <w:rFonts w:ascii="Courier New" w:hAnsi="Courier New" w:cs="Courier New"/>
          <w:color w:val="666666"/>
        </w:rPr>
        <w:t>.</w:t>
      </w:r>
      <w:r>
        <w:rPr>
          <w:rFonts w:ascii="Courier New" w:hAnsi="Courier New" w:cs="Courier New"/>
        </w:rPr>
        <w:t>commit()</w:t>
      </w:r>
    </w:p>
    <w:p w14:paraId="2ADC3C39"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conn</w:t>
      </w:r>
      <w:r>
        <w:rPr>
          <w:rFonts w:ascii="Courier New" w:hAnsi="Courier New" w:cs="Courier New"/>
          <w:color w:val="666666"/>
        </w:rPr>
        <w:t>.</w:t>
      </w:r>
      <w:r>
        <w:rPr>
          <w:rFonts w:ascii="Courier New" w:hAnsi="Courier New" w:cs="Courier New"/>
        </w:rPr>
        <w:t>close()</w:t>
      </w:r>
    </w:p>
    <w:p w14:paraId="5DFF2275"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return</w:t>
      </w:r>
      <w:r>
        <w:rPr>
          <w:rFonts w:ascii="Courier New" w:hAnsi="Courier New" w:cs="Courier New"/>
        </w:rPr>
        <w:t xml:space="preserve"> redirect(url_for(</w:t>
      </w:r>
      <w:r>
        <w:rPr>
          <w:rFonts w:ascii="Courier New" w:hAnsi="Courier New" w:cs="Courier New"/>
          <w:color w:val="BA2121"/>
        </w:rPr>
        <w:t>'korisnici'</w:t>
      </w:r>
      <w:r>
        <w:rPr>
          <w:rFonts w:ascii="Courier New" w:hAnsi="Courier New" w:cs="Courier New"/>
        </w:rPr>
        <w:t>))</w:t>
      </w:r>
    </w:p>
    <w:p w14:paraId="1FD9D4D9" w14:textId="77777777" w:rsidR="00F80FCF" w:rsidRDefault="00F80FCF" w:rsidP="00F80FCF">
      <w:pPr>
        <w:widowControl w:val="0"/>
        <w:autoSpaceDE w:val="0"/>
        <w:autoSpaceDN w:val="0"/>
        <w:adjustRightInd w:val="0"/>
        <w:spacing w:after="0" w:line="240" w:lineRule="auto"/>
        <w:rPr>
          <w:rFonts w:ascii="Courier New" w:hAnsi="Courier New" w:cs="Courier New"/>
          <w:color w:val="BBBBBB"/>
        </w:rPr>
      </w:pPr>
      <w:r>
        <w:rPr>
          <w:rFonts w:ascii="Courier New" w:hAnsi="Courier New" w:cs="Courier New"/>
        </w:rPr>
        <w:t xml:space="preserve">    </w:t>
      </w:r>
      <w:r>
        <w:rPr>
          <w:rFonts w:ascii="Courier New" w:hAnsi="Courier New" w:cs="Courier New"/>
          <w:b/>
          <w:bCs/>
          <w:color w:val="008000"/>
        </w:rPr>
        <w:t>return</w:t>
      </w:r>
      <w:r>
        <w:rPr>
          <w:rFonts w:ascii="Courier New" w:hAnsi="Courier New" w:cs="Courier New"/>
        </w:rPr>
        <w:t xml:space="preserve"> render_template(</w:t>
      </w:r>
      <w:r>
        <w:rPr>
          <w:rFonts w:ascii="Courier New" w:hAnsi="Courier New" w:cs="Courier New"/>
          <w:color w:val="BA2121"/>
        </w:rPr>
        <w:t>'dodaj_korisnika.html'</w:t>
      </w:r>
      <w:r>
        <w:rPr>
          <w:rFonts w:ascii="Courier New" w:hAnsi="Courier New" w:cs="Courier New"/>
        </w:rPr>
        <w:t>)</w:t>
      </w:r>
    </w:p>
    <w:p w14:paraId="6B1180FE" w14:textId="634EAC03" w:rsidR="001C6BE0" w:rsidRDefault="00F80FCF" w:rsidP="00F80FCF">
      <w:pPr>
        <w:pStyle w:val="Paragraf"/>
      </w:pPr>
      <w:r>
        <w:t xml:space="preserve">У првој линији је дефинисана рута додај корисника. И на ту руту се може доћи и </w:t>
      </w:r>
      <w:r>
        <w:rPr>
          <w:lang w:val="sr-Latn-RS"/>
        </w:rPr>
        <w:t xml:space="preserve">get </w:t>
      </w:r>
      <w:r>
        <w:t xml:space="preserve">и </w:t>
      </w:r>
      <w:r>
        <w:rPr>
          <w:lang w:val="sr-Latn-RS"/>
        </w:rPr>
        <w:t>post</w:t>
      </w:r>
      <w:r>
        <w:t xml:space="preserve"> захтевом. Уколико није у питању корисник који је </w:t>
      </w:r>
      <w:r w:rsidR="00B66095">
        <w:t xml:space="preserve">логован и пријављен као </w:t>
      </w:r>
      <w:r>
        <w:rPr>
          <w:lang w:val="sr-Latn-RS"/>
        </w:rPr>
        <w:t>admin</w:t>
      </w:r>
      <w:r>
        <w:t xml:space="preserve"> онда се претпоставља да он и нема привилегије да додаје кориснике. Онда се тражи да метод буде </w:t>
      </w:r>
      <w:r>
        <w:rPr>
          <w:lang w:val="sr-Latn-RS"/>
        </w:rPr>
        <w:t>post</w:t>
      </w:r>
      <w:r>
        <w:rPr>
          <w:lang w:val="en-US"/>
        </w:rPr>
        <w:t xml:space="preserve"> </w:t>
      </w:r>
      <w:r>
        <w:t xml:space="preserve">и из </w:t>
      </w:r>
      <w:r w:rsidR="00EB2076">
        <w:rPr>
          <w:lang w:val="sr-Latn-RS"/>
        </w:rPr>
        <w:t>request-a</w:t>
      </w:r>
      <w:r w:rsidR="00EB2076">
        <w:rPr>
          <w:lang w:val="en-US"/>
        </w:rPr>
        <w:t xml:space="preserve"> </w:t>
      </w:r>
      <w:r w:rsidR="00EB2076">
        <w:t>узимамо име, емаил, лозинку и улогу и инсертујемо у базу. Након чега комитујемо наш упит и затварамо конекцију ка бази, и редиректујемо страницу на приказ корисника.</w:t>
      </w:r>
    </w:p>
    <w:p w14:paraId="0E01D1DC" w14:textId="49BEBF64" w:rsidR="00EB2076" w:rsidRDefault="00EB2076" w:rsidP="00F80FCF">
      <w:pPr>
        <w:pStyle w:val="Paragraf"/>
        <w:rPr>
          <w:lang w:val="sr-Latn-RS"/>
        </w:rPr>
      </w:pPr>
      <w:r>
        <w:t xml:space="preserve">Као базу података смо користили </w:t>
      </w:r>
      <w:r>
        <w:rPr>
          <w:lang w:val="sr-Latn-RS"/>
        </w:rPr>
        <w:t xml:space="preserve">SQLite. </w:t>
      </w:r>
      <w:r>
        <w:t xml:space="preserve">Сама база је смештена у једном фајлу и тај фајл се зове </w:t>
      </w:r>
      <w:r>
        <w:rPr>
          <w:lang w:val="sr-Latn-RS"/>
        </w:rPr>
        <w:t xml:space="preserve">baza.db. </w:t>
      </w:r>
      <w:r>
        <w:t xml:space="preserve">Коришћење базе ћемо објаснити у једном од наредних поглавља. У суштини база има следеће табеле: </w:t>
      </w:r>
    </w:p>
    <w:p w14:paraId="03F28460" w14:textId="563B54FA" w:rsidR="00B66095" w:rsidRPr="00B66095" w:rsidRDefault="00335C92" w:rsidP="00B66095">
      <w:pPr>
        <w:pStyle w:val="Paragraf"/>
        <w:numPr>
          <w:ilvl w:val="0"/>
          <w:numId w:val="13"/>
        </w:numPr>
        <w:rPr>
          <w:lang w:val="sr-Latn-RS"/>
        </w:rPr>
      </w:pPr>
      <w:r>
        <w:rPr>
          <w:lang w:val="sr-Latn-RS"/>
        </w:rPr>
        <w:t xml:space="preserve">Korisnici – </w:t>
      </w:r>
      <w:r>
        <w:t xml:space="preserve">овде смештамо кориснике нашег система. </w:t>
      </w:r>
      <w:r w:rsidR="00B66095">
        <w:t xml:space="preserve">Свако од корисника има своје име, пријављује се маилом и пасвордом и има своју улогу. Две су могуће улоге радник и админ. Админ може </w:t>
      </w:r>
      <w:r w:rsidR="00B66095">
        <w:lastRenderedPageBreak/>
        <w:t>да мења кориснике и додаје производе, док радник може да прави само наруџбине.</w:t>
      </w:r>
    </w:p>
    <w:p w14:paraId="22DD5DF2" w14:textId="115C2CAC" w:rsidR="00B66095" w:rsidRPr="00B66095" w:rsidRDefault="00B66095" w:rsidP="00B66095">
      <w:pPr>
        <w:pStyle w:val="Paragraf"/>
        <w:numPr>
          <w:ilvl w:val="0"/>
          <w:numId w:val="13"/>
        </w:numPr>
        <w:rPr>
          <w:lang w:val="sr-Latn-RS"/>
        </w:rPr>
      </w:pPr>
      <w:r>
        <w:rPr>
          <w:lang w:val="en-GB"/>
        </w:rPr>
        <w:t xml:space="preserve">Proizvodi – </w:t>
      </w:r>
      <w:r>
        <w:t>где смештамо производе, заправо њихове називе, цену и количину.</w:t>
      </w:r>
    </w:p>
    <w:p w14:paraId="3351E9A1" w14:textId="69ED735A" w:rsidR="00B66095" w:rsidRPr="00B66095" w:rsidRDefault="00B66095" w:rsidP="00B66095">
      <w:pPr>
        <w:pStyle w:val="Paragraf"/>
        <w:numPr>
          <w:ilvl w:val="0"/>
          <w:numId w:val="13"/>
        </w:numPr>
        <w:rPr>
          <w:lang w:val="sr-Latn-RS"/>
        </w:rPr>
      </w:pPr>
      <w:r>
        <w:rPr>
          <w:lang w:val="en-GB"/>
        </w:rPr>
        <w:t xml:space="preserve">Porudzbine – </w:t>
      </w:r>
      <w:r>
        <w:t>у ову табелу смештамо опште податке о поруџбини, а то су датум поруџбине, име ученика који је направио поруџбину и ид корисника који формира поруџбину из програма.</w:t>
      </w:r>
    </w:p>
    <w:p w14:paraId="28BA9E29" w14:textId="52E5700C" w:rsidR="00B66095" w:rsidRPr="00C7140B" w:rsidRDefault="00B66095" w:rsidP="00B66095">
      <w:pPr>
        <w:pStyle w:val="Paragraf"/>
        <w:numPr>
          <w:ilvl w:val="0"/>
          <w:numId w:val="13"/>
        </w:numPr>
        <w:rPr>
          <w:lang w:val="sr-Latn-RS"/>
        </w:rPr>
      </w:pPr>
      <w:r>
        <w:rPr>
          <w:lang w:val="en-GB"/>
        </w:rPr>
        <w:t xml:space="preserve">Stavke_porudzbine – </w:t>
      </w:r>
      <w:r>
        <w:t>где имамо прво поље ид поруџбине које означава на коју поруџбину се односи тај ред, производ ид које означава који производ је у поруџбини, количина</w:t>
      </w:r>
      <w:r w:rsidR="006D439B">
        <w:t xml:space="preserve"> и цена по јединици мере.</w:t>
      </w:r>
    </w:p>
    <w:p w14:paraId="2097EA9D" w14:textId="61ED189C" w:rsidR="00C7140B" w:rsidRDefault="00C7140B" w:rsidP="00D572C9">
      <w:pPr>
        <w:pStyle w:val="Paragraf"/>
      </w:pPr>
      <w:r>
        <w:t xml:space="preserve">Следећа ствар коју смо користили јесте </w:t>
      </w:r>
      <w:r>
        <w:rPr>
          <w:lang w:val="en-GB"/>
        </w:rPr>
        <w:t xml:space="preserve">HTML, CSS </w:t>
      </w:r>
      <w:r>
        <w:t>и</w:t>
      </w:r>
      <w:r>
        <w:rPr>
          <w:lang w:val="en-GB"/>
        </w:rPr>
        <w:t xml:space="preserve"> Bootstrap </w:t>
      </w:r>
      <w:r>
        <w:t>за преглед страница</w:t>
      </w:r>
      <w:r>
        <w:rPr>
          <w:lang w:val="en-GB"/>
        </w:rPr>
        <w:t>.</w:t>
      </w:r>
      <w:r>
        <w:t xml:space="preserve"> На свакој страници је укључен </w:t>
      </w:r>
      <w:r>
        <w:rPr>
          <w:lang w:val="en-GB"/>
        </w:rPr>
        <w:t xml:space="preserve">Bootstrap </w:t>
      </w:r>
      <w:r>
        <w:t>и</w:t>
      </w:r>
      <w:r>
        <w:rPr>
          <w:lang w:val="en-GB"/>
        </w:rPr>
        <w:t xml:space="preserve"> JQuery </w:t>
      </w:r>
      <w:r>
        <w:t>као библиотеке за изглед и функционисање елемената на страници, као што су дугмићи, обавештења, хедери и остало. Ево једног примера:</w:t>
      </w:r>
    </w:p>
    <w:p w14:paraId="5E3D5131" w14:textId="77777777" w:rsidR="00363BFD" w:rsidRPr="00363BFD" w:rsidRDefault="00363BFD" w:rsidP="00363B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Latn-RS" w:eastAsia="sr-Latn-RS"/>
        </w:rPr>
      </w:pPr>
      <w:r w:rsidRPr="00363BFD">
        <w:rPr>
          <w:rFonts w:ascii="Courier New" w:eastAsia="Times New Roman" w:hAnsi="Courier New" w:cs="Courier New"/>
          <w:color w:val="080808"/>
          <w:sz w:val="20"/>
          <w:szCs w:val="20"/>
          <w:lang w:val="sr-Latn-RS" w:eastAsia="sr-Latn-RS"/>
        </w:rPr>
        <w:t xml:space="preserve">&lt;!DOCTYPE </w:t>
      </w:r>
      <w:r w:rsidRPr="00363BFD">
        <w:rPr>
          <w:rFonts w:ascii="Courier New" w:eastAsia="Times New Roman" w:hAnsi="Courier New" w:cs="Courier New"/>
          <w:color w:val="174AD4"/>
          <w:sz w:val="20"/>
          <w:szCs w:val="20"/>
          <w:lang w:val="sr-Latn-RS" w:eastAsia="sr-Latn-RS"/>
        </w:rPr>
        <w:t>html</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html</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head</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title</w:t>
      </w:r>
      <w:r w:rsidRPr="00363BFD">
        <w:rPr>
          <w:rFonts w:ascii="Courier New" w:eastAsia="Times New Roman" w:hAnsi="Courier New" w:cs="Courier New"/>
          <w:color w:val="080808"/>
          <w:sz w:val="20"/>
          <w:szCs w:val="20"/>
          <w:lang w:val="sr-Latn-RS" w:eastAsia="sr-Latn-RS"/>
        </w:rPr>
        <w:t>&gt;Dodaj proizvod&lt;/</w:t>
      </w:r>
      <w:r w:rsidRPr="00363BFD">
        <w:rPr>
          <w:rFonts w:ascii="Courier New" w:eastAsia="Times New Roman" w:hAnsi="Courier New" w:cs="Courier New"/>
          <w:color w:val="0033B3"/>
          <w:sz w:val="20"/>
          <w:szCs w:val="20"/>
          <w:lang w:val="sr-Latn-RS" w:eastAsia="sr-Latn-RS"/>
        </w:rPr>
        <w:t>title</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link </w:t>
      </w:r>
      <w:r w:rsidRPr="00363BFD">
        <w:rPr>
          <w:rFonts w:ascii="Courier New" w:eastAsia="Times New Roman" w:hAnsi="Courier New" w:cs="Courier New"/>
          <w:color w:val="174AD4"/>
          <w:sz w:val="20"/>
          <w:szCs w:val="20"/>
          <w:lang w:val="sr-Latn-RS" w:eastAsia="sr-Latn-RS"/>
        </w:rPr>
        <w:t>href</w:t>
      </w:r>
      <w:r w:rsidRPr="00363BFD">
        <w:rPr>
          <w:rFonts w:ascii="Courier New" w:eastAsia="Times New Roman" w:hAnsi="Courier New" w:cs="Courier New"/>
          <w:color w:val="067D17"/>
          <w:sz w:val="20"/>
          <w:szCs w:val="20"/>
          <w:lang w:val="sr-Latn-RS" w:eastAsia="sr-Latn-RS"/>
        </w:rPr>
        <w:t xml:space="preserve">="https://cdn.jsdelivr.net/npm/bootstrap@5.3.0/dist/css/bootstrap.min.css" </w:t>
      </w:r>
      <w:r w:rsidRPr="00363BFD">
        <w:rPr>
          <w:rFonts w:ascii="Courier New" w:eastAsia="Times New Roman" w:hAnsi="Courier New" w:cs="Courier New"/>
          <w:color w:val="174AD4"/>
          <w:sz w:val="20"/>
          <w:szCs w:val="20"/>
          <w:lang w:val="sr-Latn-RS" w:eastAsia="sr-Latn-RS"/>
        </w:rPr>
        <w:t>rel</w:t>
      </w:r>
      <w:r w:rsidRPr="00363BFD">
        <w:rPr>
          <w:rFonts w:ascii="Courier New" w:eastAsia="Times New Roman" w:hAnsi="Courier New" w:cs="Courier New"/>
          <w:color w:val="067D17"/>
          <w:sz w:val="20"/>
          <w:szCs w:val="20"/>
          <w:lang w:val="sr-Latn-RS" w:eastAsia="sr-Latn-RS"/>
        </w:rPr>
        <w:t>="stylesheet"</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head</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 xml:space="preserve">body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="container mt-4"</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h2</w:t>
      </w:r>
      <w:r w:rsidRPr="00363BFD">
        <w:rPr>
          <w:rFonts w:ascii="Courier New" w:eastAsia="Times New Roman" w:hAnsi="Courier New" w:cs="Courier New"/>
          <w:color w:val="080808"/>
          <w:sz w:val="20"/>
          <w:szCs w:val="20"/>
          <w:lang w:val="sr-Latn-RS" w:eastAsia="sr-Latn-RS"/>
        </w:rPr>
        <w:t>&gt;Dodaj proizvod&lt;/</w:t>
      </w:r>
      <w:r w:rsidRPr="00363BFD">
        <w:rPr>
          <w:rFonts w:ascii="Courier New" w:eastAsia="Times New Roman" w:hAnsi="Courier New" w:cs="Courier New"/>
          <w:color w:val="0033B3"/>
          <w:sz w:val="20"/>
          <w:szCs w:val="20"/>
          <w:lang w:val="sr-Latn-RS" w:eastAsia="sr-Latn-RS"/>
        </w:rPr>
        <w:t>h2</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form </w:t>
      </w:r>
      <w:r w:rsidRPr="00363BFD">
        <w:rPr>
          <w:rFonts w:ascii="Courier New" w:eastAsia="Times New Roman" w:hAnsi="Courier New" w:cs="Courier New"/>
          <w:color w:val="174AD4"/>
          <w:sz w:val="20"/>
          <w:szCs w:val="20"/>
          <w:lang w:val="sr-Latn-RS" w:eastAsia="sr-Latn-RS"/>
        </w:rPr>
        <w:t>method</w:t>
      </w:r>
      <w:r w:rsidRPr="00363BFD">
        <w:rPr>
          <w:rFonts w:ascii="Courier New" w:eastAsia="Times New Roman" w:hAnsi="Courier New" w:cs="Courier New"/>
          <w:color w:val="067D17"/>
          <w:sz w:val="20"/>
          <w:szCs w:val="20"/>
          <w:lang w:val="sr-Latn-RS" w:eastAsia="sr-Latn-RS"/>
        </w:rPr>
        <w:t xml:space="preserve">="post"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="w-50"</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div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="mb-3"</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&gt;Naziv:&lt;/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 xml:space="preserve">input </w:t>
      </w:r>
      <w:r w:rsidRPr="00363BFD">
        <w:rPr>
          <w:rFonts w:ascii="Courier New" w:eastAsia="Times New Roman" w:hAnsi="Courier New" w:cs="Courier New"/>
          <w:color w:val="174AD4"/>
          <w:sz w:val="20"/>
          <w:szCs w:val="20"/>
          <w:lang w:val="sr-Latn-RS" w:eastAsia="sr-Latn-RS"/>
        </w:rPr>
        <w:t>type</w:t>
      </w:r>
      <w:r w:rsidRPr="00363BFD">
        <w:rPr>
          <w:rFonts w:ascii="Courier New" w:eastAsia="Times New Roman" w:hAnsi="Courier New" w:cs="Courier New"/>
          <w:color w:val="067D17"/>
          <w:sz w:val="20"/>
          <w:szCs w:val="20"/>
          <w:lang w:val="sr-Latn-RS" w:eastAsia="sr-Latn-RS"/>
        </w:rPr>
        <w:t xml:space="preserve">="text" </w:t>
      </w:r>
      <w:r w:rsidRPr="00363BFD">
        <w:rPr>
          <w:rFonts w:ascii="Courier New" w:eastAsia="Times New Roman" w:hAnsi="Courier New" w:cs="Courier New"/>
          <w:color w:val="174AD4"/>
          <w:sz w:val="20"/>
          <w:szCs w:val="20"/>
          <w:lang w:val="sr-Latn-RS" w:eastAsia="sr-Latn-RS"/>
        </w:rPr>
        <w:t>name</w:t>
      </w:r>
      <w:r w:rsidRPr="00363BFD">
        <w:rPr>
          <w:rFonts w:ascii="Courier New" w:eastAsia="Times New Roman" w:hAnsi="Courier New" w:cs="Courier New"/>
          <w:color w:val="067D17"/>
          <w:sz w:val="20"/>
          <w:szCs w:val="20"/>
          <w:lang w:val="sr-Latn-RS" w:eastAsia="sr-Latn-RS"/>
        </w:rPr>
        <w:t xml:space="preserve">="naziv"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 xml:space="preserve">="form-control" </w:t>
      </w:r>
      <w:r w:rsidRPr="00363BFD">
        <w:rPr>
          <w:rFonts w:ascii="Courier New" w:eastAsia="Times New Roman" w:hAnsi="Courier New" w:cs="Courier New"/>
          <w:color w:val="174AD4"/>
          <w:sz w:val="20"/>
          <w:szCs w:val="20"/>
          <w:lang w:val="sr-Latn-RS" w:eastAsia="sr-Latn-RS"/>
        </w:rPr>
        <w:t>required</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div</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div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="mb-3"</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&gt;Cena:&lt;/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 xml:space="preserve">input </w:t>
      </w:r>
      <w:r w:rsidRPr="00363BFD">
        <w:rPr>
          <w:rFonts w:ascii="Courier New" w:eastAsia="Times New Roman" w:hAnsi="Courier New" w:cs="Courier New"/>
          <w:color w:val="174AD4"/>
          <w:sz w:val="20"/>
          <w:szCs w:val="20"/>
          <w:lang w:val="sr-Latn-RS" w:eastAsia="sr-Latn-RS"/>
        </w:rPr>
        <w:t>type</w:t>
      </w:r>
      <w:r w:rsidRPr="00363BFD">
        <w:rPr>
          <w:rFonts w:ascii="Courier New" w:eastAsia="Times New Roman" w:hAnsi="Courier New" w:cs="Courier New"/>
          <w:color w:val="067D17"/>
          <w:sz w:val="20"/>
          <w:szCs w:val="20"/>
          <w:lang w:val="sr-Latn-RS" w:eastAsia="sr-Latn-RS"/>
        </w:rPr>
        <w:t xml:space="preserve">="number" </w:t>
      </w:r>
      <w:r w:rsidRPr="00363BFD">
        <w:rPr>
          <w:rFonts w:ascii="Courier New" w:eastAsia="Times New Roman" w:hAnsi="Courier New" w:cs="Courier New"/>
          <w:color w:val="174AD4"/>
          <w:sz w:val="20"/>
          <w:szCs w:val="20"/>
          <w:lang w:val="sr-Latn-RS" w:eastAsia="sr-Latn-RS"/>
        </w:rPr>
        <w:t>name</w:t>
      </w:r>
      <w:r w:rsidRPr="00363BFD">
        <w:rPr>
          <w:rFonts w:ascii="Courier New" w:eastAsia="Times New Roman" w:hAnsi="Courier New" w:cs="Courier New"/>
          <w:color w:val="067D17"/>
          <w:sz w:val="20"/>
          <w:szCs w:val="20"/>
          <w:lang w:val="sr-Latn-RS" w:eastAsia="sr-Latn-RS"/>
        </w:rPr>
        <w:t xml:space="preserve">="cena" </w:t>
      </w:r>
      <w:r w:rsidRPr="00363BFD">
        <w:rPr>
          <w:rFonts w:ascii="Courier New" w:eastAsia="Times New Roman" w:hAnsi="Courier New" w:cs="Courier New"/>
          <w:color w:val="174AD4"/>
          <w:sz w:val="20"/>
          <w:szCs w:val="20"/>
          <w:lang w:val="sr-Latn-RS" w:eastAsia="sr-Latn-RS"/>
        </w:rPr>
        <w:t>step</w:t>
      </w:r>
      <w:r w:rsidRPr="00363BFD">
        <w:rPr>
          <w:rFonts w:ascii="Courier New" w:eastAsia="Times New Roman" w:hAnsi="Courier New" w:cs="Courier New"/>
          <w:color w:val="067D17"/>
          <w:sz w:val="20"/>
          <w:szCs w:val="20"/>
          <w:lang w:val="sr-Latn-RS" w:eastAsia="sr-Latn-RS"/>
        </w:rPr>
        <w:t xml:space="preserve">="0.01"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 xml:space="preserve">="form-control" </w:t>
      </w:r>
      <w:r w:rsidRPr="00363BFD">
        <w:rPr>
          <w:rFonts w:ascii="Courier New" w:eastAsia="Times New Roman" w:hAnsi="Courier New" w:cs="Courier New"/>
          <w:color w:val="174AD4"/>
          <w:sz w:val="20"/>
          <w:szCs w:val="20"/>
          <w:lang w:val="sr-Latn-RS" w:eastAsia="sr-Latn-RS"/>
        </w:rPr>
        <w:t>required</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div</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div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="mb-3"</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&gt;Količina:&lt;/</w:t>
      </w:r>
      <w:r w:rsidRPr="00363BFD">
        <w:rPr>
          <w:rFonts w:ascii="Courier New" w:eastAsia="Times New Roman" w:hAnsi="Courier New" w:cs="Courier New"/>
          <w:color w:val="0033B3"/>
          <w:sz w:val="20"/>
          <w:szCs w:val="20"/>
          <w:lang w:val="sr-Latn-RS" w:eastAsia="sr-Latn-RS"/>
        </w:rPr>
        <w:t>label</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 xml:space="preserve">input </w:t>
      </w:r>
      <w:r w:rsidRPr="00363BFD">
        <w:rPr>
          <w:rFonts w:ascii="Courier New" w:eastAsia="Times New Roman" w:hAnsi="Courier New" w:cs="Courier New"/>
          <w:color w:val="174AD4"/>
          <w:sz w:val="20"/>
          <w:szCs w:val="20"/>
          <w:lang w:val="sr-Latn-RS" w:eastAsia="sr-Latn-RS"/>
        </w:rPr>
        <w:t>type</w:t>
      </w:r>
      <w:r w:rsidRPr="00363BFD">
        <w:rPr>
          <w:rFonts w:ascii="Courier New" w:eastAsia="Times New Roman" w:hAnsi="Courier New" w:cs="Courier New"/>
          <w:color w:val="067D17"/>
          <w:sz w:val="20"/>
          <w:szCs w:val="20"/>
          <w:lang w:val="sr-Latn-RS" w:eastAsia="sr-Latn-RS"/>
        </w:rPr>
        <w:t xml:space="preserve">="number" </w:t>
      </w:r>
      <w:r w:rsidRPr="00363BFD">
        <w:rPr>
          <w:rFonts w:ascii="Courier New" w:eastAsia="Times New Roman" w:hAnsi="Courier New" w:cs="Courier New"/>
          <w:color w:val="174AD4"/>
          <w:sz w:val="20"/>
          <w:szCs w:val="20"/>
          <w:lang w:val="sr-Latn-RS" w:eastAsia="sr-Latn-RS"/>
        </w:rPr>
        <w:t>name</w:t>
      </w:r>
      <w:r w:rsidRPr="00363BFD">
        <w:rPr>
          <w:rFonts w:ascii="Courier New" w:eastAsia="Times New Roman" w:hAnsi="Courier New" w:cs="Courier New"/>
          <w:color w:val="067D17"/>
          <w:sz w:val="20"/>
          <w:szCs w:val="20"/>
          <w:lang w:val="sr-Latn-RS" w:eastAsia="sr-Latn-RS"/>
        </w:rPr>
        <w:t xml:space="preserve">="kolicina"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 xml:space="preserve">="form-control" </w:t>
      </w:r>
      <w:r w:rsidRPr="00363BFD">
        <w:rPr>
          <w:rFonts w:ascii="Courier New" w:eastAsia="Times New Roman" w:hAnsi="Courier New" w:cs="Courier New"/>
          <w:color w:val="174AD4"/>
          <w:sz w:val="20"/>
          <w:szCs w:val="20"/>
          <w:lang w:val="sr-Latn-RS" w:eastAsia="sr-Latn-RS"/>
        </w:rPr>
        <w:t>required</w:t>
      </w:r>
      <w:r w:rsidRPr="00363BFD">
        <w:rPr>
          <w:rFonts w:ascii="Courier New" w:eastAsia="Times New Roman" w:hAnsi="Courier New" w:cs="Courier New"/>
          <w:color w:val="080808"/>
          <w:sz w:val="20"/>
          <w:szCs w:val="20"/>
          <w:lang w:val="sr-Latn-RS" w:eastAsia="sr-Latn-RS"/>
        </w:rPr>
        <w:t>&gt;&lt;/</w:t>
      </w:r>
      <w:r w:rsidRPr="00363BFD">
        <w:rPr>
          <w:rFonts w:ascii="Courier New" w:eastAsia="Times New Roman" w:hAnsi="Courier New" w:cs="Courier New"/>
          <w:color w:val="0033B3"/>
          <w:sz w:val="20"/>
          <w:szCs w:val="20"/>
          <w:lang w:val="sr-Latn-RS" w:eastAsia="sr-Latn-RS"/>
        </w:rPr>
        <w:t>div</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button </w:t>
      </w:r>
      <w:r w:rsidRPr="00363BFD">
        <w:rPr>
          <w:rFonts w:ascii="Courier New" w:eastAsia="Times New Roman" w:hAnsi="Courier New" w:cs="Courier New"/>
          <w:color w:val="174AD4"/>
          <w:sz w:val="20"/>
          <w:szCs w:val="20"/>
          <w:lang w:val="sr-Latn-RS" w:eastAsia="sr-Latn-RS"/>
        </w:rPr>
        <w:t>type</w:t>
      </w:r>
      <w:r w:rsidRPr="00363BFD">
        <w:rPr>
          <w:rFonts w:ascii="Courier New" w:eastAsia="Times New Roman" w:hAnsi="Courier New" w:cs="Courier New"/>
          <w:color w:val="067D17"/>
          <w:sz w:val="20"/>
          <w:szCs w:val="20"/>
          <w:lang w:val="sr-Latn-RS" w:eastAsia="sr-Latn-RS"/>
        </w:rPr>
        <w:t xml:space="preserve">="submit"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="btn btn-primary"</w:t>
      </w:r>
      <w:r w:rsidRPr="00363BFD">
        <w:rPr>
          <w:rFonts w:ascii="Courier New" w:eastAsia="Times New Roman" w:hAnsi="Courier New" w:cs="Courier New"/>
          <w:color w:val="080808"/>
          <w:sz w:val="20"/>
          <w:szCs w:val="20"/>
          <w:lang w:val="sr-Latn-RS" w:eastAsia="sr-Latn-RS"/>
        </w:rPr>
        <w:t>&gt;Dodaj&lt;/</w:t>
      </w:r>
      <w:r w:rsidRPr="00363BFD">
        <w:rPr>
          <w:rFonts w:ascii="Courier New" w:eastAsia="Times New Roman" w:hAnsi="Courier New" w:cs="Courier New"/>
          <w:color w:val="0033B3"/>
          <w:sz w:val="20"/>
          <w:szCs w:val="20"/>
          <w:lang w:val="sr-Latn-RS" w:eastAsia="sr-Latn-RS"/>
        </w:rPr>
        <w:t>button</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 xml:space="preserve">a </w:t>
      </w:r>
      <w:r w:rsidRPr="00363BFD">
        <w:rPr>
          <w:rFonts w:ascii="Courier New" w:eastAsia="Times New Roman" w:hAnsi="Courier New" w:cs="Courier New"/>
          <w:color w:val="174AD4"/>
          <w:sz w:val="20"/>
          <w:szCs w:val="20"/>
          <w:lang w:val="sr-Latn-RS" w:eastAsia="sr-Latn-RS"/>
        </w:rPr>
        <w:t>href</w:t>
      </w:r>
      <w:r w:rsidRPr="00363BFD">
        <w:rPr>
          <w:rFonts w:ascii="Courier New" w:eastAsia="Times New Roman" w:hAnsi="Courier New" w:cs="Courier New"/>
          <w:color w:val="067D17"/>
          <w:sz w:val="20"/>
          <w:szCs w:val="20"/>
          <w:lang w:val="sr-Latn-RS" w:eastAsia="sr-Latn-RS"/>
        </w:rPr>
        <w:t>="</w:t>
      </w:r>
      <w:r w:rsidRPr="00363BFD">
        <w:rPr>
          <w:rFonts w:ascii="Courier New" w:eastAsia="Times New Roman" w:hAnsi="Courier New" w:cs="Courier New"/>
          <w:color w:val="080808"/>
          <w:sz w:val="20"/>
          <w:szCs w:val="20"/>
          <w:lang w:val="sr-Latn-RS" w:eastAsia="sr-Latn-RS"/>
        </w:rPr>
        <w:t xml:space="preserve">{{ </w:t>
      </w:r>
      <w:r w:rsidRPr="00363BFD">
        <w:rPr>
          <w:rFonts w:ascii="Courier New" w:eastAsia="Times New Roman" w:hAnsi="Courier New" w:cs="Courier New"/>
          <w:color w:val="174AD4"/>
          <w:sz w:val="20"/>
          <w:szCs w:val="20"/>
          <w:lang w:val="sr-Latn-RS" w:eastAsia="sr-Latn-RS"/>
        </w:rPr>
        <w:t>url_for</w:t>
      </w:r>
      <w:r w:rsidRPr="00363BFD">
        <w:rPr>
          <w:rFonts w:ascii="Courier New" w:eastAsia="Times New Roman" w:hAnsi="Courier New" w:cs="Courier New"/>
          <w:color w:val="080808"/>
          <w:sz w:val="20"/>
          <w:szCs w:val="20"/>
          <w:lang w:val="sr-Latn-RS" w:eastAsia="sr-Latn-RS"/>
        </w:rPr>
        <w:t>(</w:t>
      </w:r>
      <w:r w:rsidRPr="00363BFD">
        <w:rPr>
          <w:rFonts w:ascii="Courier New" w:eastAsia="Times New Roman" w:hAnsi="Courier New" w:cs="Courier New"/>
          <w:color w:val="067D17"/>
          <w:sz w:val="20"/>
          <w:szCs w:val="20"/>
          <w:lang w:val="sr-Latn-RS" w:eastAsia="sr-Latn-RS"/>
        </w:rPr>
        <w:t>'proizvodi'</w:t>
      </w:r>
      <w:r w:rsidRPr="00363BFD">
        <w:rPr>
          <w:rFonts w:ascii="Courier New" w:eastAsia="Times New Roman" w:hAnsi="Courier New" w:cs="Courier New"/>
          <w:color w:val="080808"/>
          <w:sz w:val="20"/>
          <w:szCs w:val="20"/>
          <w:lang w:val="sr-Latn-RS" w:eastAsia="sr-Latn-RS"/>
        </w:rPr>
        <w:t>) }}</w:t>
      </w:r>
      <w:r w:rsidRPr="00363BFD">
        <w:rPr>
          <w:rFonts w:ascii="Courier New" w:eastAsia="Times New Roman" w:hAnsi="Courier New" w:cs="Courier New"/>
          <w:color w:val="067D17"/>
          <w:sz w:val="20"/>
          <w:szCs w:val="20"/>
          <w:lang w:val="sr-Latn-RS" w:eastAsia="sr-Latn-RS"/>
        </w:rPr>
        <w:t xml:space="preserve">" </w:t>
      </w:r>
      <w:r w:rsidRPr="00363BFD">
        <w:rPr>
          <w:rFonts w:ascii="Courier New" w:eastAsia="Times New Roman" w:hAnsi="Courier New" w:cs="Courier New"/>
          <w:color w:val="174AD4"/>
          <w:sz w:val="20"/>
          <w:szCs w:val="20"/>
          <w:lang w:val="sr-Latn-RS" w:eastAsia="sr-Latn-RS"/>
        </w:rPr>
        <w:t>class</w:t>
      </w:r>
      <w:r w:rsidRPr="00363BFD">
        <w:rPr>
          <w:rFonts w:ascii="Courier New" w:eastAsia="Times New Roman" w:hAnsi="Courier New" w:cs="Courier New"/>
          <w:color w:val="067D17"/>
          <w:sz w:val="20"/>
          <w:szCs w:val="20"/>
          <w:lang w:val="sr-Latn-RS" w:eastAsia="sr-Latn-RS"/>
        </w:rPr>
        <w:t>="btn btn-secondary"</w:t>
      </w:r>
      <w:r w:rsidRPr="00363BFD">
        <w:rPr>
          <w:rFonts w:ascii="Courier New" w:eastAsia="Times New Roman" w:hAnsi="Courier New" w:cs="Courier New"/>
          <w:color w:val="080808"/>
          <w:sz w:val="20"/>
          <w:szCs w:val="20"/>
          <w:lang w:val="sr-Latn-RS" w:eastAsia="sr-Latn-RS"/>
        </w:rPr>
        <w:t>&gt;Nazad&lt;/</w:t>
      </w:r>
      <w:r w:rsidRPr="00363BFD">
        <w:rPr>
          <w:rFonts w:ascii="Courier New" w:eastAsia="Times New Roman" w:hAnsi="Courier New" w:cs="Courier New"/>
          <w:color w:val="0033B3"/>
          <w:sz w:val="20"/>
          <w:szCs w:val="20"/>
          <w:lang w:val="sr-Latn-RS" w:eastAsia="sr-Latn-RS"/>
        </w:rPr>
        <w:t>a</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 xml:space="preserve">    &lt;/</w:t>
      </w:r>
      <w:r w:rsidRPr="00363BFD">
        <w:rPr>
          <w:rFonts w:ascii="Courier New" w:eastAsia="Times New Roman" w:hAnsi="Courier New" w:cs="Courier New"/>
          <w:color w:val="0033B3"/>
          <w:sz w:val="20"/>
          <w:szCs w:val="20"/>
          <w:lang w:val="sr-Latn-RS" w:eastAsia="sr-Latn-RS"/>
        </w:rPr>
        <w:t>form</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body</w:t>
      </w:r>
      <w:r w:rsidRPr="00363BFD">
        <w:rPr>
          <w:rFonts w:ascii="Courier New" w:eastAsia="Times New Roman" w:hAnsi="Courier New" w:cs="Courier New"/>
          <w:color w:val="080808"/>
          <w:sz w:val="20"/>
          <w:szCs w:val="20"/>
          <w:lang w:val="sr-Latn-RS" w:eastAsia="sr-Latn-RS"/>
        </w:rPr>
        <w:t>&gt;</w:t>
      </w:r>
      <w:r w:rsidRPr="00363BFD">
        <w:rPr>
          <w:rFonts w:ascii="Courier New" w:eastAsia="Times New Roman" w:hAnsi="Courier New" w:cs="Courier New"/>
          <w:color w:val="080808"/>
          <w:sz w:val="20"/>
          <w:szCs w:val="20"/>
          <w:lang w:val="sr-Latn-RS" w:eastAsia="sr-Latn-RS"/>
        </w:rPr>
        <w:br/>
        <w:t>&lt;/</w:t>
      </w:r>
      <w:r w:rsidRPr="00363BFD">
        <w:rPr>
          <w:rFonts w:ascii="Courier New" w:eastAsia="Times New Roman" w:hAnsi="Courier New" w:cs="Courier New"/>
          <w:color w:val="0033B3"/>
          <w:sz w:val="20"/>
          <w:szCs w:val="20"/>
          <w:lang w:val="sr-Latn-RS" w:eastAsia="sr-Latn-RS"/>
        </w:rPr>
        <w:t>html</w:t>
      </w:r>
      <w:r w:rsidRPr="00363BFD">
        <w:rPr>
          <w:rFonts w:ascii="Courier New" w:eastAsia="Times New Roman" w:hAnsi="Courier New" w:cs="Courier New"/>
          <w:color w:val="080808"/>
          <w:sz w:val="20"/>
          <w:szCs w:val="20"/>
          <w:lang w:val="sr-Latn-RS" w:eastAsia="sr-Latn-RS"/>
        </w:rPr>
        <w:t>&gt;</w:t>
      </w:r>
    </w:p>
    <w:p w14:paraId="50AE4395" w14:textId="7B225B79" w:rsidR="00363BFD" w:rsidRDefault="00363BFD" w:rsidP="00363BFD">
      <w:pPr>
        <w:pStyle w:val="Paragraf"/>
        <w:rPr>
          <w:lang w:val="en-GB"/>
        </w:rPr>
      </w:pPr>
      <w:r>
        <w:lastRenderedPageBreak/>
        <w:t xml:space="preserve">Овде имамо на почетку укључен стандардни хедер. Линија која укључује </w:t>
      </w:r>
      <w:r w:rsidRPr="00363BFD">
        <w:rPr>
          <w:lang w:val="en-US"/>
        </w:rPr>
        <w:t>Bootstrap</w:t>
      </w:r>
      <w:r>
        <w:t xml:space="preserve"> је видљива и ту се укључује </w:t>
      </w:r>
      <w:r w:rsidRPr="00363BFD">
        <w:rPr>
          <w:lang w:val="en-US"/>
        </w:rPr>
        <w:t>Bootstrap</w:t>
      </w:r>
      <w:r>
        <w:t xml:space="preserve"> директно са сајта. Могуће је и скинути локално, па га укључити. </w:t>
      </w:r>
    </w:p>
    <w:p w14:paraId="034AB6E9" w14:textId="7FAECC7D" w:rsidR="00363BFD" w:rsidRDefault="00363BFD" w:rsidP="00363BFD">
      <w:pPr>
        <w:pStyle w:val="Paragraf"/>
        <w:rPr>
          <w:lang w:val="en-US"/>
        </w:rPr>
      </w:pPr>
      <w:r w:rsidRPr="00363BFD">
        <w:rPr>
          <w:lang w:val="en-US"/>
        </w:rPr>
        <w:t>Контејнери су најосновнији елемент распореда у Bootstrap-у и неопходни су када се користи наш подразумевани систем мреже. Контејнери се користе за смештање, попуњавање и (понекад) центрирање садржаја унутар њих. Иако контејнери могу бити угнежђени, већина распореда не захтева угнежђени контејнер.</w:t>
      </w:r>
    </w:p>
    <w:p w14:paraId="047CE4E2" w14:textId="4DEB4E46" w:rsidR="00363BFD" w:rsidRDefault="00363BFD" w:rsidP="00363BFD">
      <w:pPr>
        <w:pStyle w:val="Paragraf"/>
        <w:rPr>
          <w:lang w:val="en-GB"/>
        </w:rPr>
      </w:pPr>
      <w:r>
        <w:t xml:space="preserve">Након </w:t>
      </w:r>
      <w:r w:rsidR="00EF5BF8">
        <w:t xml:space="preserve">контејнера иде таг за форму која има метод пост, што значи да ће се форма прослеђивати тим методом и линк у делу где стоји адреса неће садржати додатне променљиве. </w:t>
      </w:r>
    </w:p>
    <w:p w14:paraId="34693C1F" w14:textId="70D3C279" w:rsidR="00EF5BF8" w:rsidRDefault="00EF5BF8" w:rsidP="00363BFD">
      <w:pPr>
        <w:pStyle w:val="Paragraf"/>
      </w:pPr>
      <w:r>
        <w:t>Након тога иду улазна поља типа назив, цена, количина која служе за унос тих ствари о производу и на крају два линка Додај и Назад. Кликом на Додај уносимо нови производ.</w:t>
      </w:r>
    </w:p>
    <w:p w14:paraId="3D5EF47D" w14:textId="1D7AD21B" w:rsidR="00EF5BF8" w:rsidRDefault="00E3572D" w:rsidP="00363BFD">
      <w:pPr>
        <w:pStyle w:val="Paragraf"/>
      </w:pPr>
      <w:r>
        <w:t xml:space="preserve">Део који контролише понашање одређених делова на страници је </w:t>
      </w:r>
      <w:r>
        <w:rPr>
          <w:lang w:val="en-GB"/>
        </w:rPr>
        <w:t xml:space="preserve">JQuery. </w:t>
      </w:r>
      <w:r>
        <w:t xml:space="preserve">За тај део ћемо објаснити функционисање руте </w:t>
      </w:r>
      <w:r>
        <w:rPr>
          <w:lang w:val="en-GB"/>
        </w:rPr>
        <w:t xml:space="preserve">admin_dashboard. </w:t>
      </w:r>
      <w:r>
        <w:t xml:space="preserve">Кренимо од саме руте у фајлу </w:t>
      </w:r>
      <w:r>
        <w:rPr>
          <w:lang w:val="en-GB"/>
        </w:rPr>
        <w:t xml:space="preserve">app.py. </w:t>
      </w:r>
      <w:r>
        <w:t>Линк који нас води на ову руту се појављује админ кориснику, када је улогован у горњем десном углу програма.</w:t>
      </w:r>
    </w:p>
    <w:p w14:paraId="6E927515" w14:textId="43765C0B" w:rsidR="00E3572D" w:rsidRDefault="00E3572D" w:rsidP="00E3572D">
      <w:pPr>
        <w:rPr>
          <w:lang w:val="sr-Cyrl-RS"/>
        </w:rPr>
      </w:pPr>
      <w:r>
        <w:rPr>
          <w:noProof/>
        </w:rPr>
        <w:drawing>
          <wp:inline distT="0" distB="0" distL="0" distR="0" wp14:anchorId="2EB5DBCD" wp14:editId="31FC880D">
            <wp:extent cx="5486400" cy="1497330"/>
            <wp:effectExtent l="0" t="0" r="0" b="7620"/>
            <wp:docPr id="171769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9896" name="Picture 1" descr="A screenshot of a computer&#10;&#10;AI-generated content may be incorrect."/>
                    <pic:cNvPicPr/>
                  </pic:nvPicPr>
                  <pic:blipFill>
                    <a:blip r:embed="rId9"/>
                    <a:stretch>
                      <a:fillRect/>
                    </a:stretch>
                  </pic:blipFill>
                  <pic:spPr>
                    <a:xfrm>
                      <a:off x="0" y="0"/>
                      <a:ext cx="5486400" cy="1497330"/>
                    </a:xfrm>
                    <a:prstGeom prst="rect">
                      <a:avLst/>
                    </a:prstGeom>
                  </pic:spPr>
                </pic:pic>
              </a:graphicData>
            </a:graphic>
          </wp:inline>
        </w:drawing>
      </w:r>
    </w:p>
    <w:p w14:paraId="4A763E9A" w14:textId="1D8393A3" w:rsidR="00E3572D" w:rsidRDefault="00E3572D" w:rsidP="00E3572D">
      <w:pPr>
        <w:pStyle w:val="Paragraf"/>
      </w:pPr>
      <w:r>
        <w:t>Када кликнемо на тај линк одлазимо на следећу страницу:</w:t>
      </w:r>
    </w:p>
    <w:p w14:paraId="77AF3DAB" w14:textId="2A628CC8" w:rsidR="00E3572D" w:rsidRDefault="00C26BB2" w:rsidP="00E3572D">
      <w:pPr>
        <w:rPr>
          <w:lang w:val="sr-Cyrl-RS"/>
        </w:rPr>
      </w:pPr>
      <w:r>
        <w:rPr>
          <w:noProof/>
        </w:rPr>
        <w:lastRenderedPageBreak/>
        <w:drawing>
          <wp:inline distT="0" distB="0" distL="0" distR="0" wp14:anchorId="21BF92ED" wp14:editId="7F3180E1">
            <wp:extent cx="5486400" cy="2021840"/>
            <wp:effectExtent l="0" t="0" r="0" b="0"/>
            <wp:docPr id="5985111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11139" name="Picture 1" descr="A screenshot of a computer&#10;&#10;AI-generated content may be incorrect."/>
                    <pic:cNvPicPr/>
                  </pic:nvPicPr>
                  <pic:blipFill>
                    <a:blip r:embed="rId10"/>
                    <a:stretch>
                      <a:fillRect/>
                    </a:stretch>
                  </pic:blipFill>
                  <pic:spPr>
                    <a:xfrm>
                      <a:off x="0" y="0"/>
                      <a:ext cx="5486400" cy="2021840"/>
                    </a:xfrm>
                    <a:prstGeom prst="rect">
                      <a:avLst/>
                    </a:prstGeom>
                  </pic:spPr>
                </pic:pic>
              </a:graphicData>
            </a:graphic>
          </wp:inline>
        </w:drawing>
      </w:r>
    </w:p>
    <w:p w14:paraId="50DC8AE3" w14:textId="535BB9D2" w:rsidR="00C26BB2" w:rsidRDefault="00C26BB2" w:rsidP="00C26BB2">
      <w:pPr>
        <w:pStyle w:val="Paragraf"/>
      </w:pPr>
      <w:r>
        <w:t xml:space="preserve">Где у гоњем делу имамо колико је укупно поруџбина било до сада, колика је укупна вредност тих поруџбина и који је производ најпопуларнији. Док у доњем делу имамо два таба Корсиници и Производи где добијамо преглед корисника и преглед производа. У могућности смо да додамо новог корисника или обришемо постојећег. </w:t>
      </w:r>
    </w:p>
    <w:p w14:paraId="19FD4EF0" w14:textId="3A2638E2" w:rsidR="00C26BB2" w:rsidRDefault="00C26BB2" w:rsidP="00C26BB2">
      <w:pPr>
        <w:rPr>
          <w:lang w:val="sr-Cyrl-RS"/>
        </w:rPr>
      </w:pPr>
      <w:r>
        <w:rPr>
          <w:noProof/>
        </w:rPr>
        <w:drawing>
          <wp:inline distT="0" distB="0" distL="0" distR="0" wp14:anchorId="676104B3" wp14:editId="65CB558B">
            <wp:extent cx="5486400" cy="2294890"/>
            <wp:effectExtent l="0" t="0" r="0" b="0"/>
            <wp:docPr id="7231266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26659" name="Picture 1" descr="A screenshot of a computer&#10;&#10;AI-generated content may be incorrect."/>
                    <pic:cNvPicPr/>
                  </pic:nvPicPr>
                  <pic:blipFill>
                    <a:blip r:embed="rId11"/>
                    <a:stretch>
                      <a:fillRect/>
                    </a:stretch>
                  </pic:blipFill>
                  <pic:spPr>
                    <a:xfrm>
                      <a:off x="0" y="0"/>
                      <a:ext cx="5486400" cy="2294890"/>
                    </a:xfrm>
                    <a:prstGeom prst="rect">
                      <a:avLst/>
                    </a:prstGeom>
                  </pic:spPr>
                </pic:pic>
              </a:graphicData>
            </a:graphic>
          </wp:inline>
        </w:drawing>
      </w:r>
    </w:p>
    <w:p w14:paraId="6F0E9FB1" w14:textId="40598ACC" w:rsidR="00C26BB2" w:rsidRPr="00C26BB2" w:rsidRDefault="00114E09" w:rsidP="00C26BB2">
      <w:pPr>
        <w:pStyle w:val="Paragraf"/>
      </w:pPr>
      <w:r>
        <w:t>На другој картици Производи нам је списак свих производа са ценама, количинама и акцијама за измену или брисање производа. Рута која нас води до овог менија админ је:</w:t>
      </w:r>
    </w:p>
    <w:p w14:paraId="70CD451F" w14:textId="77777777" w:rsidR="00E3572D" w:rsidRPr="00E3572D" w:rsidRDefault="00E3572D" w:rsidP="00E35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Latn-RS" w:eastAsia="sr-Latn-RS"/>
        </w:rPr>
      </w:pPr>
      <w:r w:rsidRPr="00E3572D">
        <w:rPr>
          <w:rFonts w:ascii="Courier New" w:eastAsia="Times New Roman" w:hAnsi="Courier New" w:cs="Courier New"/>
          <w:color w:val="9E880D"/>
          <w:sz w:val="20"/>
          <w:szCs w:val="20"/>
          <w:lang w:val="sr-Latn-RS" w:eastAsia="sr-Latn-RS"/>
        </w:rPr>
        <w:t>@app.route</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67D17"/>
          <w:sz w:val="20"/>
          <w:szCs w:val="20"/>
          <w:lang w:val="sr-Latn-RS" w:eastAsia="sr-Latn-RS"/>
        </w:rPr>
        <w:t>'/admin'</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r>
      <w:r w:rsidRPr="00E3572D">
        <w:rPr>
          <w:rFonts w:ascii="Courier New" w:eastAsia="Times New Roman" w:hAnsi="Courier New" w:cs="Courier New"/>
          <w:color w:val="0033B3"/>
          <w:sz w:val="20"/>
          <w:szCs w:val="20"/>
          <w:lang w:val="sr-Latn-RS" w:eastAsia="sr-Latn-RS"/>
        </w:rPr>
        <w:t xml:space="preserve">def </w:t>
      </w:r>
      <w:r w:rsidRPr="00E3572D">
        <w:rPr>
          <w:rFonts w:ascii="Courier New" w:eastAsia="Times New Roman" w:hAnsi="Courier New" w:cs="Courier New"/>
          <w:color w:val="00627A"/>
          <w:sz w:val="20"/>
          <w:szCs w:val="20"/>
          <w:lang w:val="sr-Latn-RS" w:eastAsia="sr-Latn-RS"/>
        </w:rPr>
        <w:t>admin</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33B3"/>
          <w:sz w:val="20"/>
          <w:szCs w:val="20"/>
          <w:lang w:val="sr-Latn-RS" w:eastAsia="sr-Latn-RS"/>
        </w:rPr>
        <w:t xml:space="preserve">if </w:t>
      </w:r>
      <w:r w:rsidRPr="00E3572D">
        <w:rPr>
          <w:rFonts w:ascii="Courier New" w:eastAsia="Times New Roman" w:hAnsi="Courier New" w:cs="Courier New"/>
          <w:color w:val="080808"/>
          <w:sz w:val="20"/>
          <w:szCs w:val="20"/>
          <w:lang w:val="sr-Latn-RS" w:eastAsia="sr-Latn-RS"/>
        </w:rPr>
        <w:t>session.get(</w:t>
      </w:r>
      <w:r w:rsidRPr="00E3572D">
        <w:rPr>
          <w:rFonts w:ascii="Courier New" w:eastAsia="Times New Roman" w:hAnsi="Courier New" w:cs="Courier New"/>
          <w:color w:val="067D17"/>
          <w:sz w:val="20"/>
          <w:szCs w:val="20"/>
          <w:lang w:val="sr-Latn-RS" w:eastAsia="sr-Latn-RS"/>
        </w:rPr>
        <w:t>'uloga'</w:t>
      </w:r>
      <w:r w:rsidRPr="00E3572D">
        <w:rPr>
          <w:rFonts w:ascii="Courier New" w:eastAsia="Times New Roman" w:hAnsi="Courier New" w:cs="Courier New"/>
          <w:color w:val="080808"/>
          <w:sz w:val="20"/>
          <w:szCs w:val="20"/>
          <w:lang w:val="sr-Latn-RS" w:eastAsia="sr-Latn-RS"/>
        </w:rPr>
        <w:t xml:space="preserve">) != </w:t>
      </w:r>
      <w:r w:rsidRPr="00E3572D">
        <w:rPr>
          <w:rFonts w:ascii="Courier New" w:eastAsia="Times New Roman" w:hAnsi="Courier New" w:cs="Courier New"/>
          <w:color w:val="067D17"/>
          <w:sz w:val="20"/>
          <w:szCs w:val="20"/>
          <w:lang w:val="sr-Latn-RS" w:eastAsia="sr-Latn-RS"/>
        </w:rPr>
        <w:t>'admin'</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33B3"/>
          <w:sz w:val="20"/>
          <w:szCs w:val="20"/>
          <w:lang w:val="sr-Latn-RS" w:eastAsia="sr-Latn-RS"/>
        </w:rPr>
        <w:t xml:space="preserve">return </w:t>
      </w:r>
      <w:r w:rsidRPr="00E3572D">
        <w:rPr>
          <w:rFonts w:ascii="Courier New" w:eastAsia="Times New Roman" w:hAnsi="Courier New" w:cs="Courier New"/>
          <w:color w:val="080808"/>
          <w:sz w:val="20"/>
          <w:szCs w:val="20"/>
          <w:lang w:val="sr-Latn-RS" w:eastAsia="sr-Latn-RS"/>
        </w:rPr>
        <w:t>redirect(url_for(</w:t>
      </w:r>
      <w:r w:rsidRPr="00E3572D">
        <w:rPr>
          <w:rFonts w:ascii="Courier New" w:eastAsia="Times New Roman" w:hAnsi="Courier New" w:cs="Courier New"/>
          <w:color w:val="067D17"/>
          <w:sz w:val="20"/>
          <w:szCs w:val="20"/>
          <w:lang w:val="sr-Latn-RS" w:eastAsia="sr-Latn-RS"/>
        </w:rPr>
        <w:t>'index'</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conn </w:t>
      </w:r>
      <w:r w:rsidRPr="00E3572D">
        <w:rPr>
          <w:rFonts w:ascii="Courier New" w:eastAsia="Times New Roman" w:hAnsi="Courier New" w:cs="Courier New"/>
          <w:color w:val="080808"/>
          <w:sz w:val="20"/>
          <w:szCs w:val="20"/>
          <w:lang w:val="sr-Latn-RS" w:eastAsia="sr-Latn-RS"/>
        </w:rPr>
        <w:t>= get_db()</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c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conn</w:t>
      </w:r>
      <w:r w:rsidRPr="00E3572D">
        <w:rPr>
          <w:rFonts w:ascii="Courier New" w:eastAsia="Times New Roman" w:hAnsi="Courier New" w:cs="Courier New"/>
          <w:color w:val="080808"/>
          <w:sz w:val="20"/>
          <w:szCs w:val="20"/>
          <w:lang w:val="sr-Latn-RS" w:eastAsia="sr-Latn-RS"/>
        </w:rPr>
        <w:t>.cursor()</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.execute(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67D17"/>
          <w:sz w:val="20"/>
          <w:szCs w:val="20"/>
          <w:shd w:val="clear" w:color="auto" w:fill="EDFCED"/>
          <w:lang w:val="sr-Latn-RS" w:eastAsia="sr-Latn-RS"/>
        </w:rPr>
        <w:t>SELECT * FROM korisnici</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korisnici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.fetchall()</w:t>
      </w:r>
      <w:r w:rsidRPr="00E3572D">
        <w:rPr>
          <w:rFonts w:ascii="Courier New" w:eastAsia="Times New Roman" w:hAnsi="Courier New" w:cs="Courier New"/>
          <w:color w:val="080808"/>
          <w:sz w:val="20"/>
          <w:szCs w:val="20"/>
          <w:lang w:val="sr-Latn-RS" w:eastAsia="sr-Latn-RS"/>
        </w:rPr>
        <w:br/>
      </w:r>
      <w:r w:rsidRPr="00E3572D">
        <w:rPr>
          <w:rFonts w:ascii="Courier New" w:eastAsia="Times New Roman" w:hAnsi="Courier New" w:cs="Courier New"/>
          <w:color w:val="080808"/>
          <w:sz w:val="20"/>
          <w:szCs w:val="20"/>
          <w:lang w:val="sr-Latn-RS" w:eastAsia="sr-Latn-RS"/>
        </w:rPr>
        <w:lastRenderedPageBreak/>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.execute(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67D17"/>
          <w:sz w:val="20"/>
          <w:szCs w:val="20"/>
          <w:shd w:val="clear" w:color="auto" w:fill="EDFCED"/>
          <w:lang w:val="sr-Latn-RS" w:eastAsia="sr-Latn-RS"/>
        </w:rPr>
        <w:t>SELECT * FROM proizvodi</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proizvodi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.fetchall()</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.execute(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67D17"/>
          <w:sz w:val="20"/>
          <w:szCs w:val="20"/>
          <w:shd w:val="clear" w:color="auto" w:fill="EDFCED"/>
          <w:lang w:val="sr-Latn-RS" w:eastAsia="sr-Latn-RS"/>
        </w:rPr>
        <w:t>SELECT COUNT(*) FROM porudzbine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ukupno_porudzbina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.fetchone()[</w:t>
      </w:r>
      <w:r w:rsidRPr="00E3572D">
        <w:rPr>
          <w:rFonts w:ascii="Courier New" w:eastAsia="Times New Roman" w:hAnsi="Courier New" w:cs="Courier New"/>
          <w:color w:val="1750EB"/>
          <w:sz w:val="20"/>
          <w:szCs w:val="20"/>
          <w:lang w:val="sr-Latn-RS" w:eastAsia="sr-Latn-RS"/>
        </w:rPr>
        <w:t>0</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.execute(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67D17"/>
          <w:sz w:val="20"/>
          <w:szCs w:val="20"/>
          <w:shd w:val="clear" w:color="auto" w:fill="EDFCED"/>
          <w:lang w:val="sr-Latn-RS" w:eastAsia="sr-Latn-RS"/>
        </w:rPr>
        <w:t>SELECT SUM(s.kolicina * s.cena_po_jedinici) FROM stavke_porudzbine s</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ukupna_vrednost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.fetchone()[</w:t>
      </w:r>
      <w:r w:rsidRPr="00E3572D">
        <w:rPr>
          <w:rFonts w:ascii="Courier New" w:eastAsia="Times New Roman" w:hAnsi="Courier New" w:cs="Courier New"/>
          <w:color w:val="1750EB"/>
          <w:sz w:val="20"/>
          <w:szCs w:val="20"/>
          <w:lang w:val="sr-Latn-RS" w:eastAsia="sr-Latn-RS"/>
        </w:rPr>
        <w:t>0</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33B3"/>
          <w:sz w:val="20"/>
          <w:szCs w:val="20"/>
          <w:lang w:val="sr-Latn-RS" w:eastAsia="sr-Latn-RS"/>
        </w:rPr>
        <w:t xml:space="preserve">or </w:t>
      </w:r>
      <w:r w:rsidRPr="00E3572D">
        <w:rPr>
          <w:rFonts w:ascii="Courier New" w:eastAsia="Times New Roman" w:hAnsi="Courier New" w:cs="Courier New"/>
          <w:color w:val="1750EB"/>
          <w:sz w:val="20"/>
          <w:szCs w:val="20"/>
          <w:lang w:val="sr-Latn-RS" w:eastAsia="sr-Latn-RS"/>
        </w:rPr>
        <w:t>0</w:t>
      </w:r>
      <w:r w:rsidRPr="00E3572D">
        <w:rPr>
          <w:rFonts w:ascii="Courier New" w:eastAsia="Times New Roman" w:hAnsi="Courier New" w:cs="Courier New"/>
          <w:color w:val="1750EB"/>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.execute(</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67D17"/>
          <w:sz w:val="20"/>
          <w:szCs w:val="20"/>
          <w:shd w:val="clear" w:color="auto" w:fill="EDFCED"/>
          <w:lang w:val="sr-Latn-RS" w:eastAsia="sr-Latn-RS"/>
        </w:rPr>
        <w:t>SELECT p.naziv FROM proizvodi p JOIN stavke_porudzbine s ON s.proizvod_id = p.id GROUP BY p.id ORDER BY SUM(s.kolicina) DESC LIMIT 1</w:t>
      </w:r>
      <w:r w:rsidRPr="00E3572D">
        <w:rPr>
          <w:rFonts w:ascii="Courier New" w:eastAsia="Times New Roman" w:hAnsi="Courier New" w:cs="Courier New"/>
          <w:color w:val="067D17"/>
          <w:sz w:val="20"/>
          <w:szCs w:val="20"/>
          <w:lang w:val="sr-Latn-RS" w:eastAsia="sr-Latn-RS"/>
        </w:rPr>
        <w:t>"</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top_proizvod </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c</w:t>
      </w:r>
      <w:r w:rsidRPr="00E3572D">
        <w:rPr>
          <w:rFonts w:ascii="Courier New" w:eastAsia="Times New Roman" w:hAnsi="Courier New" w:cs="Courier New"/>
          <w:color w:val="080808"/>
          <w:sz w:val="20"/>
          <w:szCs w:val="20"/>
          <w:lang w:val="sr-Latn-RS" w:eastAsia="sr-Latn-RS"/>
        </w:rPr>
        <w:t>.fetchone()</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 xml:space="preserve">statistika </w:t>
      </w:r>
      <w:r w:rsidRPr="00E3572D">
        <w:rPr>
          <w:rFonts w:ascii="Courier New" w:eastAsia="Times New Roman" w:hAnsi="Courier New" w:cs="Courier New"/>
          <w:color w:val="080808"/>
          <w:sz w:val="20"/>
          <w:szCs w:val="20"/>
          <w:lang w:val="sr-Latn-RS" w:eastAsia="sr-Latn-RS"/>
        </w:rPr>
        <w:t>= {</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67D17"/>
          <w:sz w:val="20"/>
          <w:szCs w:val="20"/>
          <w:lang w:val="sr-Latn-RS" w:eastAsia="sr-Latn-RS"/>
        </w:rPr>
        <w:t>'ukupno_porudzbina'</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ukupno_porudzbina</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67D17"/>
          <w:sz w:val="20"/>
          <w:szCs w:val="20"/>
          <w:lang w:val="sr-Latn-RS" w:eastAsia="sr-Latn-RS"/>
        </w:rPr>
        <w:t>'ukupna_vrednost'</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80"/>
          <w:sz w:val="20"/>
          <w:szCs w:val="20"/>
          <w:lang w:val="sr-Latn-RS" w:eastAsia="sr-Latn-RS"/>
        </w:rPr>
        <w:t>round</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00000"/>
          <w:sz w:val="20"/>
          <w:szCs w:val="20"/>
          <w:lang w:val="sr-Latn-RS" w:eastAsia="sr-Latn-RS"/>
        </w:rPr>
        <w:t>ukupna_vrednost</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1750EB"/>
          <w:sz w:val="20"/>
          <w:szCs w:val="20"/>
          <w:lang w:val="sr-Latn-RS" w:eastAsia="sr-Latn-RS"/>
        </w:rPr>
        <w:t>2</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67D17"/>
          <w:sz w:val="20"/>
          <w:szCs w:val="20"/>
          <w:lang w:val="sr-Latn-RS" w:eastAsia="sr-Latn-RS"/>
        </w:rPr>
        <w:t>'top_proizvod'</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0000"/>
          <w:sz w:val="20"/>
          <w:szCs w:val="20"/>
          <w:lang w:val="sr-Latn-RS" w:eastAsia="sr-Latn-RS"/>
        </w:rPr>
        <w:t>top_proizvod</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1750EB"/>
          <w:sz w:val="20"/>
          <w:szCs w:val="20"/>
          <w:lang w:val="sr-Latn-RS" w:eastAsia="sr-Latn-RS"/>
        </w:rPr>
        <w:t>0</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0033B3"/>
          <w:sz w:val="20"/>
          <w:szCs w:val="20"/>
          <w:lang w:val="sr-Latn-RS" w:eastAsia="sr-Latn-RS"/>
        </w:rPr>
        <w:t xml:space="preserve">if </w:t>
      </w:r>
      <w:r w:rsidRPr="00E3572D">
        <w:rPr>
          <w:rFonts w:ascii="Courier New" w:eastAsia="Times New Roman" w:hAnsi="Courier New" w:cs="Courier New"/>
          <w:color w:val="000000"/>
          <w:sz w:val="20"/>
          <w:szCs w:val="20"/>
          <w:lang w:val="sr-Latn-RS" w:eastAsia="sr-Latn-RS"/>
        </w:rPr>
        <w:t xml:space="preserve">top_proizvod </w:t>
      </w:r>
      <w:r w:rsidRPr="00E3572D">
        <w:rPr>
          <w:rFonts w:ascii="Courier New" w:eastAsia="Times New Roman" w:hAnsi="Courier New" w:cs="Courier New"/>
          <w:color w:val="0033B3"/>
          <w:sz w:val="20"/>
          <w:szCs w:val="20"/>
          <w:lang w:val="sr-Latn-RS" w:eastAsia="sr-Latn-RS"/>
        </w:rPr>
        <w:t xml:space="preserve">else </w:t>
      </w:r>
      <w:r w:rsidRPr="00E3572D">
        <w:rPr>
          <w:rFonts w:ascii="Courier New" w:eastAsia="Times New Roman" w:hAnsi="Courier New" w:cs="Courier New"/>
          <w:color w:val="067D17"/>
          <w:sz w:val="20"/>
          <w:szCs w:val="20"/>
          <w:lang w:val="sr-Latn-RS" w:eastAsia="sr-Latn-RS"/>
        </w:rPr>
        <w:t>'N/A'</w:t>
      </w:r>
      <w:r w:rsidRPr="00E3572D">
        <w:rPr>
          <w:rFonts w:ascii="Courier New" w:eastAsia="Times New Roman" w:hAnsi="Courier New" w:cs="Courier New"/>
          <w:color w:val="067D17"/>
          <w:sz w:val="20"/>
          <w:szCs w:val="20"/>
          <w:lang w:val="sr-Latn-RS" w:eastAsia="sr-Latn-RS"/>
        </w:rPr>
        <w:br/>
        <w:t xml:space="preserve">    </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0000"/>
          <w:sz w:val="20"/>
          <w:szCs w:val="20"/>
          <w:lang w:val="sr-Latn-RS" w:eastAsia="sr-Latn-RS"/>
        </w:rPr>
        <w:t>conn</w:t>
      </w:r>
      <w:r w:rsidRPr="00E3572D">
        <w:rPr>
          <w:rFonts w:ascii="Courier New" w:eastAsia="Times New Roman" w:hAnsi="Courier New" w:cs="Courier New"/>
          <w:color w:val="080808"/>
          <w:sz w:val="20"/>
          <w:szCs w:val="20"/>
          <w:lang w:val="sr-Latn-RS" w:eastAsia="sr-Latn-RS"/>
        </w:rPr>
        <w:t>.close()</w:t>
      </w:r>
      <w:r w:rsidRPr="00E3572D">
        <w:rPr>
          <w:rFonts w:ascii="Courier New" w:eastAsia="Times New Roman" w:hAnsi="Courier New" w:cs="Courier New"/>
          <w:color w:val="080808"/>
          <w:sz w:val="20"/>
          <w:szCs w:val="20"/>
          <w:lang w:val="sr-Latn-RS" w:eastAsia="sr-Latn-RS"/>
        </w:rPr>
        <w:br/>
        <w:t xml:space="preserve">    </w:t>
      </w:r>
      <w:r w:rsidRPr="00E3572D">
        <w:rPr>
          <w:rFonts w:ascii="Courier New" w:eastAsia="Times New Roman" w:hAnsi="Courier New" w:cs="Courier New"/>
          <w:color w:val="0033B3"/>
          <w:sz w:val="20"/>
          <w:szCs w:val="20"/>
          <w:lang w:val="sr-Latn-RS" w:eastAsia="sr-Latn-RS"/>
        </w:rPr>
        <w:t xml:space="preserve">return </w:t>
      </w:r>
      <w:r w:rsidRPr="00E3572D">
        <w:rPr>
          <w:rFonts w:ascii="Courier New" w:eastAsia="Times New Roman" w:hAnsi="Courier New" w:cs="Courier New"/>
          <w:color w:val="080808"/>
          <w:sz w:val="20"/>
          <w:szCs w:val="20"/>
          <w:lang w:val="sr-Latn-RS" w:eastAsia="sr-Latn-RS"/>
        </w:rPr>
        <w:t>render_template(</w:t>
      </w:r>
      <w:r w:rsidRPr="00E3572D">
        <w:rPr>
          <w:rFonts w:ascii="Courier New" w:eastAsia="Times New Roman" w:hAnsi="Courier New" w:cs="Courier New"/>
          <w:color w:val="067D17"/>
          <w:sz w:val="20"/>
          <w:szCs w:val="20"/>
          <w:lang w:val="sr-Latn-RS" w:eastAsia="sr-Latn-RS"/>
        </w:rPr>
        <w:t>"admin_dashboard.html"</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660099"/>
          <w:sz w:val="20"/>
          <w:szCs w:val="20"/>
          <w:lang w:val="sr-Latn-RS" w:eastAsia="sr-Latn-RS"/>
        </w:rPr>
        <w:t>korisnici</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00000"/>
          <w:sz w:val="20"/>
          <w:szCs w:val="20"/>
          <w:lang w:val="sr-Latn-RS" w:eastAsia="sr-Latn-RS"/>
        </w:rPr>
        <w:t>korisnici</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660099"/>
          <w:sz w:val="20"/>
          <w:szCs w:val="20"/>
          <w:lang w:val="sr-Latn-RS" w:eastAsia="sr-Latn-RS"/>
        </w:rPr>
        <w:t>proizvodi</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00000"/>
          <w:sz w:val="20"/>
          <w:szCs w:val="20"/>
          <w:lang w:val="sr-Latn-RS" w:eastAsia="sr-Latn-RS"/>
        </w:rPr>
        <w:t>proizvodi</w:t>
      </w:r>
      <w:r w:rsidRPr="00E3572D">
        <w:rPr>
          <w:rFonts w:ascii="Courier New" w:eastAsia="Times New Roman" w:hAnsi="Courier New" w:cs="Courier New"/>
          <w:color w:val="080808"/>
          <w:sz w:val="20"/>
          <w:szCs w:val="20"/>
          <w:lang w:val="sr-Latn-RS" w:eastAsia="sr-Latn-RS"/>
        </w:rPr>
        <w:t xml:space="preserve">, </w:t>
      </w:r>
      <w:r w:rsidRPr="00E3572D">
        <w:rPr>
          <w:rFonts w:ascii="Courier New" w:eastAsia="Times New Roman" w:hAnsi="Courier New" w:cs="Courier New"/>
          <w:color w:val="660099"/>
          <w:sz w:val="20"/>
          <w:szCs w:val="20"/>
          <w:lang w:val="sr-Latn-RS" w:eastAsia="sr-Latn-RS"/>
        </w:rPr>
        <w:t>statistika</w:t>
      </w:r>
      <w:r w:rsidRPr="00E3572D">
        <w:rPr>
          <w:rFonts w:ascii="Courier New" w:eastAsia="Times New Roman" w:hAnsi="Courier New" w:cs="Courier New"/>
          <w:color w:val="080808"/>
          <w:sz w:val="20"/>
          <w:szCs w:val="20"/>
          <w:lang w:val="sr-Latn-RS" w:eastAsia="sr-Latn-RS"/>
        </w:rPr>
        <w:t>=</w:t>
      </w:r>
      <w:r w:rsidRPr="00E3572D">
        <w:rPr>
          <w:rFonts w:ascii="Courier New" w:eastAsia="Times New Roman" w:hAnsi="Courier New" w:cs="Courier New"/>
          <w:color w:val="000000"/>
          <w:sz w:val="20"/>
          <w:szCs w:val="20"/>
          <w:lang w:val="sr-Latn-RS" w:eastAsia="sr-Latn-RS"/>
        </w:rPr>
        <w:t>statistika</w:t>
      </w:r>
      <w:r w:rsidRPr="00E3572D">
        <w:rPr>
          <w:rFonts w:ascii="Courier New" w:eastAsia="Times New Roman" w:hAnsi="Courier New" w:cs="Courier New"/>
          <w:color w:val="080808"/>
          <w:sz w:val="20"/>
          <w:szCs w:val="20"/>
          <w:lang w:val="sr-Latn-RS" w:eastAsia="sr-Latn-RS"/>
        </w:rPr>
        <w:t>)</w:t>
      </w:r>
    </w:p>
    <w:p w14:paraId="7ACC3D66" w14:textId="5CEC8750" w:rsidR="00E3572D" w:rsidRDefault="00114E09" w:rsidP="00114E09">
      <w:pPr>
        <w:pStyle w:val="Paragraf"/>
      </w:pPr>
      <w:r>
        <w:t>Прво се проверава да ли је пријављени корисник админ или није. Ако није онда му се не дозвољава приступ. Након тога се повезујемо са базом</w:t>
      </w:r>
      <w:r>
        <w:rPr>
          <w:lang w:val="sr-Latn-RS"/>
        </w:rPr>
        <w:t xml:space="preserve"> </w:t>
      </w:r>
      <w:r>
        <w:t>и отварамо курсор и извршавамо упите који нам довлаче све кориснике, производе, поруџбине и најтраженије производе. На крају се позива рендер странице са променљивама чије смо вредности добили.</w:t>
      </w:r>
    </w:p>
    <w:p w14:paraId="595B420B" w14:textId="77777777" w:rsidR="00114E09" w:rsidRPr="00114E09" w:rsidRDefault="00114E09" w:rsidP="00114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Latn-RS" w:eastAsia="sr-Latn-RS"/>
        </w:rPr>
      </w:pPr>
      <w:r w:rsidRPr="00114E09">
        <w:rPr>
          <w:rFonts w:ascii="Courier New" w:eastAsia="Times New Roman" w:hAnsi="Courier New" w:cs="Courier New"/>
          <w:color w:val="080808"/>
          <w:sz w:val="20"/>
          <w:szCs w:val="20"/>
          <w:lang w:val="sr-Latn-RS" w:eastAsia="sr-Latn-RS"/>
        </w:rPr>
        <w:t xml:space="preserve">&lt;!DOCTYPE </w:t>
      </w:r>
      <w:r w:rsidRPr="00114E09">
        <w:rPr>
          <w:rFonts w:ascii="Courier New" w:eastAsia="Times New Roman" w:hAnsi="Courier New" w:cs="Courier New"/>
          <w:color w:val="174AD4"/>
          <w:sz w:val="20"/>
          <w:szCs w:val="20"/>
          <w:lang w:val="sr-Latn-RS" w:eastAsia="sr-Latn-RS"/>
        </w:rPr>
        <w:t>html</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html</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head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title</w:t>
      </w:r>
      <w:r w:rsidRPr="00114E09">
        <w:rPr>
          <w:rFonts w:ascii="Courier New" w:eastAsia="Times New Roman" w:hAnsi="Courier New" w:cs="Courier New"/>
          <w:color w:val="080808"/>
          <w:sz w:val="20"/>
          <w:szCs w:val="20"/>
          <w:lang w:val="sr-Latn-RS" w:eastAsia="sr-Latn-RS"/>
        </w:rPr>
        <w:t>&gt;Admin Panel&lt;/</w:t>
      </w:r>
      <w:r w:rsidRPr="00114E09">
        <w:rPr>
          <w:rFonts w:ascii="Courier New" w:eastAsia="Times New Roman" w:hAnsi="Courier New" w:cs="Courier New"/>
          <w:color w:val="0033B3"/>
          <w:sz w:val="20"/>
          <w:szCs w:val="20"/>
          <w:lang w:val="sr-Latn-RS" w:eastAsia="sr-Latn-RS"/>
        </w:rPr>
        <w:t>title</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meta </w:t>
      </w:r>
      <w:r w:rsidRPr="00114E09">
        <w:rPr>
          <w:rFonts w:ascii="Courier New" w:eastAsia="Times New Roman" w:hAnsi="Courier New" w:cs="Courier New"/>
          <w:color w:val="174AD4"/>
          <w:sz w:val="20"/>
          <w:szCs w:val="20"/>
          <w:lang w:val="sr-Latn-RS" w:eastAsia="sr-Latn-RS"/>
        </w:rPr>
        <w:t>charset</w:t>
      </w:r>
      <w:r w:rsidRPr="00114E09">
        <w:rPr>
          <w:rFonts w:ascii="Courier New" w:eastAsia="Times New Roman" w:hAnsi="Courier New" w:cs="Courier New"/>
          <w:color w:val="067D17"/>
          <w:sz w:val="20"/>
          <w:szCs w:val="20"/>
          <w:lang w:val="sr-Latn-RS" w:eastAsia="sr-Latn-RS"/>
        </w:rPr>
        <w:t>="UTF-8"</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link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 xml:space="preserve">="https://cdn.jsdelivr.net/npm/bootstrap@5.3.0/dist/css/bootstrap.min.css" </w:t>
      </w:r>
      <w:r w:rsidRPr="00114E09">
        <w:rPr>
          <w:rFonts w:ascii="Courier New" w:eastAsia="Times New Roman" w:hAnsi="Courier New" w:cs="Courier New"/>
          <w:color w:val="174AD4"/>
          <w:sz w:val="20"/>
          <w:szCs w:val="20"/>
          <w:lang w:val="sr-Latn-RS" w:eastAsia="sr-Latn-RS"/>
        </w:rPr>
        <w:t>rel</w:t>
      </w:r>
      <w:r w:rsidRPr="00114E09">
        <w:rPr>
          <w:rFonts w:ascii="Courier New" w:eastAsia="Times New Roman" w:hAnsi="Courier New" w:cs="Courier New"/>
          <w:color w:val="067D17"/>
          <w:sz w:val="20"/>
          <w:szCs w:val="20"/>
          <w:lang w:val="sr-Latn-RS" w:eastAsia="sr-Latn-RS"/>
        </w:rPr>
        <w:t>="stylesheet"</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script </w:t>
      </w:r>
      <w:r w:rsidRPr="00114E09">
        <w:rPr>
          <w:rFonts w:ascii="Courier New" w:eastAsia="Times New Roman" w:hAnsi="Courier New" w:cs="Courier New"/>
          <w:color w:val="174AD4"/>
          <w:sz w:val="20"/>
          <w:szCs w:val="20"/>
          <w:lang w:val="sr-Latn-RS" w:eastAsia="sr-Latn-RS"/>
        </w:rPr>
        <w:t>src</w:t>
      </w:r>
      <w:r w:rsidRPr="00114E09">
        <w:rPr>
          <w:rFonts w:ascii="Courier New" w:eastAsia="Times New Roman" w:hAnsi="Courier New" w:cs="Courier New"/>
          <w:color w:val="067D17"/>
          <w:sz w:val="20"/>
          <w:szCs w:val="20"/>
          <w:lang w:val="sr-Latn-RS" w:eastAsia="sr-Latn-RS"/>
        </w:rPr>
        <w:t>="https://code.jquery.com/jquery-3.6.0.min.js"</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script</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script </w:t>
      </w:r>
      <w:r w:rsidRPr="00114E09">
        <w:rPr>
          <w:rFonts w:ascii="Courier New" w:eastAsia="Times New Roman" w:hAnsi="Courier New" w:cs="Courier New"/>
          <w:color w:val="174AD4"/>
          <w:sz w:val="20"/>
          <w:szCs w:val="20"/>
          <w:lang w:val="sr-Latn-RS" w:eastAsia="sr-Latn-RS"/>
        </w:rPr>
        <w:t>src</w:t>
      </w:r>
      <w:r w:rsidRPr="00114E09">
        <w:rPr>
          <w:rFonts w:ascii="Courier New" w:eastAsia="Times New Roman" w:hAnsi="Courier New" w:cs="Courier New"/>
          <w:color w:val="067D17"/>
          <w:sz w:val="20"/>
          <w:szCs w:val="20"/>
          <w:lang w:val="sr-Latn-RS" w:eastAsia="sr-Latn-RS"/>
        </w:rPr>
        <w:t>="https://cdn.jsdelivr.net/npm/bootstrap@5.3.0/dist/js/bootstrap.bundle.min.js"</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script</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head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="container mt-4"</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h2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="mb-4"</w:t>
      </w:r>
      <w:r w:rsidRPr="00114E09">
        <w:rPr>
          <w:rFonts w:ascii="Courier New" w:eastAsia="Times New Roman" w:hAnsi="Courier New" w:cs="Courier New"/>
          <w:color w:val="080808"/>
          <w:sz w:val="20"/>
          <w:szCs w:val="20"/>
          <w:lang w:val="sr-Latn-RS" w:eastAsia="sr-Latn-RS"/>
        </w:rPr>
        <w:t>&gt;Administratorski Panel&lt;/</w:t>
      </w:r>
      <w:r w:rsidRPr="00114E09">
        <w:rPr>
          <w:rFonts w:ascii="Courier New" w:eastAsia="Times New Roman" w:hAnsi="Courier New" w:cs="Courier New"/>
          <w:color w:val="0033B3"/>
          <w:sz w:val="20"/>
          <w:szCs w:val="20"/>
          <w:lang w:val="sr-Latn-RS" w:eastAsia="sr-Latn-RS"/>
        </w:rPr>
        <w:t>h2</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r>
      <w:r w:rsidRPr="00114E09">
        <w:rPr>
          <w:rFonts w:ascii="Courier New" w:eastAsia="Times New Roman" w:hAnsi="Courier New" w:cs="Courier New"/>
          <w:color w:val="080808"/>
          <w:sz w:val="20"/>
          <w:szCs w:val="20"/>
          <w:lang w:val="sr-Latn-RS" w:eastAsia="sr-Latn-RS"/>
        </w:rPr>
        <w:br/>
        <w:t xml:space="preserve">    </w:t>
      </w:r>
      <w:r w:rsidRPr="00114E09">
        <w:rPr>
          <w:rFonts w:ascii="Courier New" w:eastAsia="Times New Roman" w:hAnsi="Courier New" w:cs="Courier New"/>
          <w:i/>
          <w:iCs/>
          <w:color w:val="8C8C8C"/>
          <w:sz w:val="20"/>
          <w:szCs w:val="20"/>
          <w:lang w:val="sr-Latn-RS" w:eastAsia="sr-Latn-RS"/>
        </w:rPr>
        <w:t>&lt;!-- Statistika --&gt;</w:t>
      </w:r>
      <w:r w:rsidRPr="00114E09">
        <w:rPr>
          <w:rFonts w:ascii="Courier New" w:eastAsia="Times New Roman" w:hAnsi="Courier New" w:cs="Courier New"/>
          <w:i/>
          <w:iCs/>
          <w:color w:val="8C8C8C"/>
          <w:sz w:val="20"/>
          <w:szCs w:val="20"/>
          <w:lang w:val="sr-Latn-RS" w:eastAsia="sr-Latn-RS"/>
        </w:rPr>
        <w:br/>
        <w:t xml:space="preserve">    </w:t>
      </w:r>
      <w:r w:rsidRPr="00114E09">
        <w:rPr>
          <w:rFonts w:ascii="Courier New" w:eastAsia="Times New Roman" w:hAnsi="Courier New" w:cs="Courier New"/>
          <w:color w:val="080808"/>
          <w:sz w:val="20"/>
          <w:szCs w:val="20"/>
          <w:lang w:val="sr-Latn-RS" w:eastAsia="sr-Latn-RS"/>
        </w:rPr>
        <w:t>&lt;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="row mb-4"</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="col-md-4"</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 text-bg-primary mb-3"</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h5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="card-title"</w:t>
      </w:r>
      <w:r w:rsidRPr="00114E09">
        <w:rPr>
          <w:rFonts w:ascii="Courier New" w:eastAsia="Times New Roman" w:hAnsi="Courier New" w:cs="Courier New"/>
          <w:color w:val="080808"/>
          <w:sz w:val="20"/>
          <w:szCs w:val="20"/>
          <w:lang w:val="sr-Latn-RS" w:eastAsia="sr-Latn-RS"/>
        </w:rPr>
        <w:t>&gt;Ukupno porudžbina&lt;/</w:t>
      </w:r>
      <w:r w:rsidRPr="00114E09">
        <w:rPr>
          <w:rFonts w:ascii="Courier New" w:eastAsia="Times New Roman" w:hAnsi="Courier New" w:cs="Courier New"/>
          <w:color w:val="0033B3"/>
          <w:sz w:val="20"/>
          <w:szCs w:val="20"/>
          <w:lang w:val="sr-Latn-RS" w:eastAsia="sr-Latn-RS"/>
        </w:rPr>
        <w:t>h5</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p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="card-text fs-4"</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statistika</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 xml:space="preserve">ukupno_porudzbina </w:t>
      </w:r>
      <w:r w:rsidRPr="00114E09">
        <w:rPr>
          <w:rFonts w:ascii="Courier New" w:eastAsia="Times New Roman" w:hAnsi="Courier New" w:cs="Courier New"/>
          <w:color w:val="080808"/>
          <w:sz w:val="20"/>
          <w:szCs w:val="20"/>
          <w:lang w:val="sr-Latn-RS" w:eastAsia="sr-Latn-RS"/>
        </w:rPr>
        <w:t>}}&lt;/</w:t>
      </w:r>
      <w:r w:rsidRPr="00114E09">
        <w:rPr>
          <w:rFonts w:ascii="Courier New" w:eastAsia="Times New Roman" w:hAnsi="Courier New" w:cs="Courier New"/>
          <w:color w:val="0033B3"/>
          <w:sz w:val="20"/>
          <w:szCs w:val="20"/>
          <w:lang w:val="sr-Latn-RS" w:eastAsia="sr-Latn-RS"/>
        </w:rPr>
        <w:t>p</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r>
      <w:r w:rsidRPr="00114E09">
        <w:rPr>
          <w:rFonts w:ascii="Courier New" w:eastAsia="Times New Roman" w:hAnsi="Courier New" w:cs="Courier New"/>
          <w:color w:val="080808"/>
          <w:sz w:val="20"/>
          <w:szCs w:val="20"/>
          <w:lang w:val="sr-Latn-RS" w:eastAsia="sr-Latn-RS"/>
        </w:rPr>
        <w:lastRenderedPageBreak/>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="col-md-4"</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 text-bg-success mb-3"</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h5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="card-title"</w:t>
      </w:r>
      <w:r w:rsidRPr="00114E09">
        <w:rPr>
          <w:rFonts w:ascii="Courier New" w:eastAsia="Times New Roman" w:hAnsi="Courier New" w:cs="Courier New"/>
          <w:color w:val="080808"/>
          <w:sz w:val="20"/>
          <w:szCs w:val="20"/>
          <w:lang w:val="sr-Latn-RS" w:eastAsia="sr-Latn-RS"/>
        </w:rPr>
        <w:t>&gt;Ukupna vrednost&lt;/</w:t>
      </w:r>
      <w:r w:rsidRPr="00114E09">
        <w:rPr>
          <w:rFonts w:ascii="Courier New" w:eastAsia="Times New Roman" w:hAnsi="Courier New" w:cs="Courier New"/>
          <w:color w:val="0033B3"/>
          <w:sz w:val="20"/>
          <w:szCs w:val="20"/>
          <w:lang w:val="sr-Latn-RS" w:eastAsia="sr-Latn-RS"/>
        </w:rPr>
        <w:t>h5</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p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="card-text fs-4"</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statistika</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 xml:space="preserve">ukupna_vrednost </w:t>
      </w:r>
      <w:r w:rsidRPr="00114E09">
        <w:rPr>
          <w:rFonts w:ascii="Courier New" w:eastAsia="Times New Roman" w:hAnsi="Courier New" w:cs="Courier New"/>
          <w:color w:val="080808"/>
          <w:sz w:val="20"/>
          <w:szCs w:val="20"/>
          <w:lang w:val="sr-Latn-RS" w:eastAsia="sr-Latn-RS"/>
        </w:rPr>
        <w:t>}} RSD&lt;/</w:t>
      </w:r>
      <w:r w:rsidRPr="00114E09">
        <w:rPr>
          <w:rFonts w:ascii="Courier New" w:eastAsia="Times New Roman" w:hAnsi="Courier New" w:cs="Courier New"/>
          <w:color w:val="0033B3"/>
          <w:sz w:val="20"/>
          <w:szCs w:val="20"/>
          <w:lang w:val="sr-Latn-RS" w:eastAsia="sr-Latn-RS"/>
        </w:rPr>
        <w:t>p</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="col-md-4"</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 text-bg-warning mb-3"</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h5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="card-title"</w:t>
      </w:r>
      <w:r w:rsidRPr="00114E09">
        <w:rPr>
          <w:rFonts w:ascii="Courier New" w:eastAsia="Times New Roman" w:hAnsi="Courier New" w:cs="Courier New"/>
          <w:color w:val="080808"/>
          <w:sz w:val="20"/>
          <w:szCs w:val="20"/>
          <w:lang w:val="sr-Latn-RS" w:eastAsia="sr-Latn-RS"/>
        </w:rPr>
        <w:t>&gt;Top proizvod&lt;/</w:t>
      </w:r>
      <w:r w:rsidRPr="00114E09">
        <w:rPr>
          <w:rFonts w:ascii="Courier New" w:eastAsia="Times New Roman" w:hAnsi="Courier New" w:cs="Courier New"/>
          <w:color w:val="0033B3"/>
          <w:sz w:val="20"/>
          <w:szCs w:val="20"/>
          <w:lang w:val="sr-Latn-RS" w:eastAsia="sr-Latn-RS"/>
        </w:rPr>
        <w:t>h5</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p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="card-text fs-4"</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statistika</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 xml:space="preserve">top_proizvod </w:t>
      </w:r>
      <w:r w:rsidRPr="00114E09">
        <w:rPr>
          <w:rFonts w:ascii="Courier New" w:eastAsia="Times New Roman" w:hAnsi="Courier New" w:cs="Courier New"/>
          <w:color w:val="080808"/>
          <w:sz w:val="20"/>
          <w:szCs w:val="20"/>
          <w:lang w:val="sr-Latn-RS" w:eastAsia="sr-Latn-RS"/>
        </w:rPr>
        <w:t>}}&lt;/</w:t>
      </w:r>
      <w:r w:rsidRPr="00114E09">
        <w:rPr>
          <w:rFonts w:ascii="Courier New" w:eastAsia="Times New Roman" w:hAnsi="Courier New" w:cs="Courier New"/>
          <w:color w:val="0033B3"/>
          <w:sz w:val="20"/>
          <w:szCs w:val="20"/>
          <w:lang w:val="sr-Latn-RS" w:eastAsia="sr-Latn-RS"/>
        </w:rPr>
        <w:t>p</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r>
      <w:r w:rsidRPr="00114E09">
        <w:rPr>
          <w:rFonts w:ascii="Courier New" w:eastAsia="Times New Roman" w:hAnsi="Courier New" w:cs="Courier New"/>
          <w:color w:val="080808"/>
          <w:sz w:val="20"/>
          <w:szCs w:val="20"/>
          <w:lang w:val="sr-Latn-RS" w:eastAsia="sr-Latn-RS"/>
        </w:rPr>
        <w:br/>
        <w:t xml:space="preserve">    </w:t>
      </w:r>
      <w:r w:rsidRPr="00114E09">
        <w:rPr>
          <w:rFonts w:ascii="Courier New" w:eastAsia="Times New Roman" w:hAnsi="Courier New" w:cs="Courier New"/>
          <w:i/>
          <w:iCs/>
          <w:color w:val="8C8C8C"/>
          <w:sz w:val="20"/>
          <w:szCs w:val="20"/>
          <w:lang w:val="sr-Latn-RS" w:eastAsia="sr-Latn-RS"/>
        </w:rPr>
        <w:t>&lt;!-- Tabovi --&gt;</w:t>
      </w:r>
      <w:r w:rsidRPr="00114E09">
        <w:rPr>
          <w:rFonts w:ascii="Courier New" w:eastAsia="Times New Roman" w:hAnsi="Courier New" w:cs="Courier New"/>
          <w:i/>
          <w:iCs/>
          <w:color w:val="8C8C8C"/>
          <w:sz w:val="20"/>
          <w:szCs w:val="20"/>
          <w:lang w:val="sr-Latn-RS" w:eastAsia="sr-Latn-RS"/>
        </w:rPr>
        <w:br/>
        <w:t xml:space="preserve">    </w:t>
      </w:r>
      <w:r w:rsidRPr="00114E09">
        <w:rPr>
          <w:rFonts w:ascii="Courier New" w:eastAsia="Times New Roman" w:hAnsi="Courier New" w:cs="Courier New"/>
          <w:color w:val="080808"/>
          <w:sz w:val="20"/>
          <w:szCs w:val="20"/>
          <w:lang w:val="sr-Latn-RS" w:eastAsia="sr-Latn-RS"/>
        </w:rPr>
        <w:t>&lt;</w:t>
      </w:r>
      <w:r w:rsidRPr="00114E09">
        <w:rPr>
          <w:rFonts w:ascii="Courier New" w:eastAsia="Times New Roman" w:hAnsi="Courier New" w:cs="Courier New"/>
          <w:color w:val="0033B3"/>
          <w:sz w:val="20"/>
          <w:szCs w:val="20"/>
          <w:lang w:val="sr-Latn-RS" w:eastAsia="sr-Latn-RS"/>
        </w:rPr>
        <w:t xml:space="preserve">ul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="nav nav-tabs"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67D17"/>
          <w:sz w:val="20"/>
          <w:szCs w:val="20"/>
          <w:lang w:val="sr-Latn-RS" w:eastAsia="sr-Latn-RS"/>
        </w:rPr>
        <w:t xml:space="preserve">="adminTab"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="tablist"</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li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="nav-item"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="presentation"</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button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="nav-link active"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67D17"/>
          <w:sz w:val="20"/>
          <w:szCs w:val="20"/>
          <w:lang w:val="sr-Latn-RS" w:eastAsia="sr-Latn-RS"/>
        </w:rPr>
        <w:t xml:space="preserve">="korisnici-tab" </w:t>
      </w:r>
      <w:r w:rsidRPr="00114E09">
        <w:rPr>
          <w:rFonts w:ascii="Courier New" w:eastAsia="Times New Roman" w:hAnsi="Courier New" w:cs="Courier New"/>
          <w:color w:val="174AD4"/>
          <w:sz w:val="20"/>
          <w:szCs w:val="20"/>
          <w:lang w:val="sr-Latn-RS" w:eastAsia="sr-Latn-RS"/>
        </w:rPr>
        <w:t>data-bs-toggle</w:t>
      </w:r>
      <w:r w:rsidRPr="00114E09">
        <w:rPr>
          <w:rFonts w:ascii="Courier New" w:eastAsia="Times New Roman" w:hAnsi="Courier New" w:cs="Courier New"/>
          <w:color w:val="067D17"/>
          <w:sz w:val="20"/>
          <w:szCs w:val="20"/>
          <w:lang w:val="sr-Latn-RS" w:eastAsia="sr-Latn-RS"/>
        </w:rPr>
        <w:t xml:space="preserve">="tab" </w:t>
      </w:r>
      <w:r w:rsidRPr="00114E09">
        <w:rPr>
          <w:rFonts w:ascii="Courier New" w:eastAsia="Times New Roman" w:hAnsi="Courier New" w:cs="Courier New"/>
          <w:color w:val="174AD4"/>
          <w:sz w:val="20"/>
          <w:szCs w:val="20"/>
          <w:lang w:val="sr-Latn-RS" w:eastAsia="sr-Latn-RS"/>
        </w:rPr>
        <w:t>data-bs-target</w:t>
      </w:r>
      <w:r w:rsidRPr="00114E09">
        <w:rPr>
          <w:rFonts w:ascii="Courier New" w:eastAsia="Times New Roman" w:hAnsi="Courier New" w:cs="Courier New"/>
          <w:color w:val="067D17"/>
          <w:sz w:val="20"/>
          <w:szCs w:val="20"/>
          <w:lang w:val="sr-Latn-RS" w:eastAsia="sr-Latn-RS"/>
        </w:rPr>
        <w:t xml:space="preserve">="#korisnici" </w:t>
      </w:r>
      <w:r w:rsidRPr="00114E09">
        <w:rPr>
          <w:rFonts w:ascii="Courier New" w:eastAsia="Times New Roman" w:hAnsi="Courier New" w:cs="Courier New"/>
          <w:color w:val="174AD4"/>
          <w:sz w:val="20"/>
          <w:szCs w:val="20"/>
          <w:lang w:val="sr-Latn-RS" w:eastAsia="sr-Latn-RS"/>
        </w:rPr>
        <w:t>type</w:t>
      </w:r>
      <w:r w:rsidRPr="00114E09">
        <w:rPr>
          <w:rFonts w:ascii="Courier New" w:eastAsia="Times New Roman" w:hAnsi="Courier New" w:cs="Courier New"/>
          <w:color w:val="067D17"/>
          <w:sz w:val="20"/>
          <w:szCs w:val="20"/>
          <w:lang w:val="sr-Latn-RS" w:eastAsia="sr-Latn-RS"/>
        </w:rPr>
        <w:t xml:space="preserve">="button"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="tab"</w:t>
      </w:r>
      <w:r w:rsidRPr="00114E09">
        <w:rPr>
          <w:rFonts w:ascii="Courier New" w:eastAsia="Times New Roman" w:hAnsi="Courier New" w:cs="Courier New"/>
          <w:color w:val="080808"/>
          <w:sz w:val="20"/>
          <w:szCs w:val="20"/>
          <w:lang w:val="sr-Latn-RS" w:eastAsia="sr-Latn-RS"/>
        </w:rPr>
        <w:t>&gt;Korisnici&lt;/</w:t>
      </w:r>
      <w:r w:rsidRPr="00114E09">
        <w:rPr>
          <w:rFonts w:ascii="Courier New" w:eastAsia="Times New Roman" w:hAnsi="Courier New" w:cs="Courier New"/>
          <w:color w:val="0033B3"/>
          <w:sz w:val="20"/>
          <w:szCs w:val="20"/>
          <w:lang w:val="sr-Latn-RS" w:eastAsia="sr-Latn-RS"/>
        </w:rPr>
        <w:t>button</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li</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li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="nav-item"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="presentation"</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button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="nav-link"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67D17"/>
          <w:sz w:val="20"/>
          <w:szCs w:val="20"/>
          <w:lang w:val="sr-Latn-RS" w:eastAsia="sr-Latn-RS"/>
        </w:rPr>
        <w:t xml:space="preserve">="proizvodi-tab" </w:t>
      </w:r>
      <w:r w:rsidRPr="00114E09">
        <w:rPr>
          <w:rFonts w:ascii="Courier New" w:eastAsia="Times New Roman" w:hAnsi="Courier New" w:cs="Courier New"/>
          <w:color w:val="174AD4"/>
          <w:sz w:val="20"/>
          <w:szCs w:val="20"/>
          <w:lang w:val="sr-Latn-RS" w:eastAsia="sr-Latn-RS"/>
        </w:rPr>
        <w:t>data-bs-toggle</w:t>
      </w:r>
      <w:r w:rsidRPr="00114E09">
        <w:rPr>
          <w:rFonts w:ascii="Courier New" w:eastAsia="Times New Roman" w:hAnsi="Courier New" w:cs="Courier New"/>
          <w:color w:val="067D17"/>
          <w:sz w:val="20"/>
          <w:szCs w:val="20"/>
          <w:lang w:val="sr-Latn-RS" w:eastAsia="sr-Latn-RS"/>
        </w:rPr>
        <w:t xml:space="preserve">="tab" </w:t>
      </w:r>
      <w:r w:rsidRPr="00114E09">
        <w:rPr>
          <w:rFonts w:ascii="Courier New" w:eastAsia="Times New Roman" w:hAnsi="Courier New" w:cs="Courier New"/>
          <w:color w:val="174AD4"/>
          <w:sz w:val="20"/>
          <w:szCs w:val="20"/>
          <w:lang w:val="sr-Latn-RS" w:eastAsia="sr-Latn-RS"/>
        </w:rPr>
        <w:t>data-bs-target</w:t>
      </w:r>
      <w:r w:rsidRPr="00114E09">
        <w:rPr>
          <w:rFonts w:ascii="Courier New" w:eastAsia="Times New Roman" w:hAnsi="Courier New" w:cs="Courier New"/>
          <w:color w:val="067D17"/>
          <w:sz w:val="20"/>
          <w:szCs w:val="20"/>
          <w:lang w:val="sr-Latn-RS" w:eastAsia="sr-Latn-RS"/>
        </w:rPr>
        <w:t xml:space="preserve">="#proizvodi" </w:t>
      </w:r>
      <w:r w:rsidRPr="00114E09">
        <w:rPr>
          <w:rFonts w:ascii="Courier New" w:eastAsia="Times New Roman" w:hAnsi="Courier New" w:cs="Courier New"/>
          <w:color w:val="174AD4"/>
          <w:sz w:val="20"/>
          <w:szCs w:val="20"/>
          <w:lang w:val="sr-Latn-RS" w:eastAsia="sr-Latn-RS"/>
        </w:rPr>
        <w:t>type</w:t>
      </w:r>
      <w:r w:rsidRPr="00114E09">
        <w:rPr>
          <w:rFonts w:ascii="Courier New" w:eastAsia="Times New Roman" w:hAnsi="Courier New" w:cs="Courier New"/>
          <w:color w:val="067D17"/>
          <w:sz w:val="20"/>
          <w:szCs w:val="20"/>
          <w:lang w:val="sr-Latn-RS" w:eastAsia="sr-Latn-RS"/>
        </w:rPr>
        <w:t xml:space="preserve">="button"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="tab"</w:t>
      </w:r>
      <w:r w:rsidRPr="00114E09">
        <w:rPr>
          <w:rFonts w:ascii="Courier New" w:eastAsia="Times New Roman" w:hAnsi="Courier New" w:cs="Courier New"/>
          <w:color w:val="080808"/>
          <w:sz w:val="20"/>
          <w:szCs w:val="20"/>
          <w:lang w:val="sr-Latn-RS" w:eastAsia="sr-Latn-RS"/>
        </w:rPr>
        <w:t>&gt;Proizvodi&lt;/</w:t>
      </w:r>
      <w:r w:rsidRPr="00114E09">
        <w:rPr>
          <w:rFonts w:ascii="Courier New" w:eastAsia="Times New Roman" w:hAnsi="Courier New" w:cs="Courier New"/>
          <w:color w:val="0033B3"/>
          <w:sz w:val="20"/>
          <w:szCs w:val="20"/>
          <w:lang w:val="sr-Latn-RS" w:eastAsia="sr-Latn-RS"/>
        </w:rPr>
        <w:t>button</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li</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ul</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="tab-content mt-3"</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="tab-pane fade show active"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67D17"/>
          <w:sz w:val="20"/>
          <w:szCs w:val="20"/>
          <w:lang w:val="sr-Latn-RS" w:eastAsia="sr-Latn-RS"/>
        </w:rPr>
        <w:t xml:space="preserve">="korisnici"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="tabpanel"</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a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url_for</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'dodaj_korisnika'</w:t>
      </w:r>
      <w:r w:rsidRPr="00114E09">
        <w:rPr>
          <w:rFonts w:ascii="Courier New" w:eastAsia="Times New Roman" w:hAnsi="Courier New" w:cs="Courier New"/>
          <w:color w:val="080808"/>
          <w:sz w:val="20"/>
          <w:szCs w:val="20"/>
          <w:lang w:val="sr-Latn-RS" w:eastAsia="sr-Latn-RS"/>
        </w:rPr>
        <w:t>) }}</w:t>
      </w:r>
      <w:r w:rsidRPr="00114E09">
        <w:rPr>
          <w:rFonts w:ascii="Courier New" w:eastAsia="Times New Roman" w:hAnsi="Courier New" w:cs="Courier New"/>
          <w:color w:val="067D17"/>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="btn btn-success btn-sm mb-3"</w:t>
      </w:r>
      <w:r w:rsidRPr="00114E09">
        <w:rPr>
          <w:rFonts w:ascii="Courier New" w:eastAsia="Times New Roman" w:hAnsi="Courier New" w:cs="Courier New"/>
          <w:color w:val="080808"/>
          <w:sz w:val="20"/>
          <w:szCs w:val="20"/>
          <w:lang w:val="sr-Latn-RS" w:eastAsia="sr-Latn-RS"/>
        </w:rPr>
        <w:t>&gt;Dodaj korisnika&lt;/</w:t>
      </w:r>
      <w:r w:rsidRPr="00114E09">
        <w:rPr>
          <w:rFonts w:ascii="Courier New" w:eastAsia="Times New Roman" w:hAnsi="Courier New" w:cs="Courier New"/>
          <w:color w:val="0033B3"/>
          <w:sz w:val="20"/>
          <w:szCs w:val="20"/>
          <w:lang w:val="sr-Latn-RS" w:eastAsia="sr-Latn-RS"/>
        </w:rPr>
        <w:t>a</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table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="table table-striped"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thead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&gt;Ime&lt;/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&gt;Email&lt;/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&gt;Uloga&lt;/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&gt;Akcije&lt;/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thead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 </w:t>
      </w:r>
      <w:r w:rsidRPr="00114E09">
        <w:rPr>
          <w:rFonts w:ascii="Courier New" w:eastAsia="Times New Roman" w:hAnsi="Courier New" w:cs="Courier New"/>
          <w:color w:val="0033B3"/>
          <w:sz w:val="20"/>
          <w:szCs w:val="20"/>
          <w:lang w:val="sr-Latn-RS" w:eastAsia="sr-Latn-RS"/>
        </w:rPr>
        <w:t xml:space="preserve">for </w:t>
      </w:r>
      <w:r w:rsidRPr="00114E09">
        <w:rPr>
          <w:rFonts w:ascii="Courier New" w:eastAsia="Times New Roman" w:hAnsi="Courier New" w:cs="Courier New"/>
          <w:color w:val="174AD4"/>
          <w:sz w:val="20"/>
          <w:szCs w:val="20"/>
          <w:lang w:val="sr-Latn-RS" w:eastAsia="sr-Latn-RS"/>
        </w:rPr>
        <w:t xml:space="preserve">k </w:t>
      </w:r>
      <w:r w:rsidRPr="00114E09">
        <w:rPr>
          <w:rFonts w:ascii="Courier New" w:eastAsia="Times New Roman" w:hAnsi="Courier New" w:cs="Courier New"/>
          <w:color w:val="0033B3"/>
          <w:sz w:val="20"/>
          <w:szCs w:val="20"/>
          <w:lang w:val="sr-Latn-RS" w:eastAsia="sr-Latn-RS"/>
        </w:rPr>
        <w:t xml:space="preserve">in </w:t>
      </w:r>
      <w:r w:rsidRPr="00114E09">
        <w:rPr>
          <w:rFonts w:ascii="Courier New" w:eastAsia="Times New Roman" w:hAnsi="Courier New" w:cs="Courier New"/>
          <w:color w:val="174AD4"/>
          <w:sz w:val="20"/>
          <w:szCs w:val="20"/>
          <w:lang w:val="sr-Latn-RS" w:eastAsia="sr-Latn-RS"/>
        </w:rPr>
        <w:t xml:space="preserve">korisnici </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k</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1</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k</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2</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k</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4</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a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url_for</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'obrisi_korisnika'</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k</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0</w:t>
      </w:r>
      <w:r w:rsidRPr="00114E09">
        <w:rPr>
          <w:rFonts w:ascii="Courier New" w:eastAsia="Times New Roman" w:hAnsi="Courier New" w:cs="Courier New"/>
          <w:color w:val="080808"/>
          <w:sz w:val="20"/>
          <w:szCs w:val="20"/>
          <w:lang w:val="sr-Latn-RS" w:eastAsia="sr-Latn-RS"/>
        </w:rPr>
        <w:t>]) }}</w:t>
      </w:r>
      <w:r w:rsidRPr="00114E09">
        <w:rPr>
          <w:rFonts w:ascii="Courier New" w:eastAsia="Times New Roman" w:hAnsi="Courier New" w:cs="Courier New"/>
          <w:color w:val="067D17"/>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="btn btn-danger btn-sm" </w:t>
      </w:r>
      <w:r w:rsidRPr="00114E09">
        <w:rPr>
          <w:rFonts w:ascii="Courier New" w:eastAsia="Times New Roman" w:hAnsi="Courier New" w:cs="Courier New"/>
          <w:color w:val="174AD4"/>
          <w:sz w:val="20"/>
          <w:szCs w:val="20"/>
          <w:lang w:val="sr-Latn-RS" w:eastAsia="sr-Latn-RS"/>
        </w:rPr>
        <w:t>onclick</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033B3"/>
          <w:sz w:val="20"/>
          <w:szCs w:val="20"/>
          <w:lang w:val="sr-Latn-RS" w:eastAsia="sr-Latn-RS"/>
        </w:rPr>
        <w:t xml:space="preserve">return </w:t>
      </w:r>
      <w:r w:rsidRPr="00114E09">
        <w:rPr>
          <w:rFonts w:ascii="Courier New" w:eastAsia="Times New Roman" w:hAnsi="Courier New" w:cs="Courier New"/>
          <w:i/>
          <w:iCs/>
          <w:color w:val="080808"/>
          <w:sz w:val="20"/>
          <w:szCs w:val="20"/>
          <w:lang w:val="sr-Latn-RS" w:eastAsia="sr-Latn-RS"/>
        </w:rPr>
        <w:t>confirm</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'Obrisati korisnika?'</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&gt;Obriši&lt;/</w:t>
      </w:r>
      <w:r w:rsidRPr="00114E09">
        <w:rPr>
          <w:rFonts w:ascii="Courier New" w:eastAsia="Times New Roman" w:hAnsi="Courier New" w:cs="Courier New"/>
          <w:color w:val="0033B3"/>
          <w:sz w:val="20"/>
          <w:szCs w:val="20"/>
          <w:lang w:val="sr-Latn-RS" w:eastAsia="sr-Latn-RS"/>
        </w:rPr>
        <w:t>a</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 </w:t>
      </w:r>
      <w:r w:rsidRPr="00114E09">
        <w:rPr>
          <w:rFonts w:ascii="Courier New" w:eastAsia="Times New Roman" w:hAnsi="Courier New" w:cs="Courier New"/>
          <w:color w:val="0033B3"/>
          <w:sz w:val="20"/>
          <w:szCs w:val="20"/>
          <w:lang w:val="sr-Latn-RS" w:eastAsia="sr-Latn-RS"/>
        </w:rPr>
        <w:t xml:space="preserve">endfor </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table</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r>
      <w:r w:rsidRPr="00114E09">
        <w:rPr>
          <w:rFonts w:ascii="Courier New" w:eastAsia="Times New Roman" w:hAnsi="Courier New" w:cs="Courier New"/>
          <w:color w:val="080808"/>
          <w:sz w:val="20"/>
          <w:szCs w:val="20"/>
          <w:lang w:val="sr-Latn-RS" w:eastAsia="sr-Latn-RS"/>
        </w:rPr>
        <w:lastRenderedPageBreak/>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div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="tab-pane fade" </w:t>
      </w:r>
      <w:r w:rsidRPr="00114E09">
        <w:rPr>
          <w:rFonts w:ascii="Courier New" w:eastAsia="Times New Roman" w:hAnsi="Courier New" w:cs="Courier New"/>
          <w:color w:val="174AD4"/>
          <w:sz w:val="20"/>
          <w:szCs w:val="20"/>
          <w:lang w:val="sr-Latn-RS" w:eastAsia="sr-Latn-RS"/>
        </w:rPr>
        <w:t>id</w:t>
      </w:r>
      <w:r w:rsidRPr="00114E09">
        <w:rPr>
          <w:rFonts w:ascii="Courier New" w:eastAsia="Times New Roman" w:hAnsi="Courier New" w:cs="Courier New"/>
          <w:color w:val="067D17"/>
          <w:sz w:val="20"/>
          <w:szCs w:val="20"/>
          <w:lang w:val="sr-Latn-RS" w:eastAsia="sr-Latn-RS"/>
        </w:rPr>
        <w:t xml:space="preserve">="proizvodi" </w:t>
      </w:r>
      <w:r w:rsidRPr="00114E09">
        <w:rPr>
          <w:rFonts w:ascii="Courier New" w:eastAsia="Times New Roman" w:hAnsi="Courier New" w:cs="Courier New"/>
          <w:color w:val="174AD4"/>
          <w:sz w:val="20"/>
          <w:szCs w:val="20"/>
          <w:lang w:val="sr-Latn-RS" w:eastAsia="sr-Latn-RS"/>
        </w:rPr>
        <w:t>role</w:t>
      </w:r>
      <w:r w:rsidRPr="00114E09">
        <w:rPr>
          <w:rFonts w:ascii="Courier New" w:eastAsia="Times New Roman" w:hAnsi="Courier New" w:cs="Courier New"/>
          <w:color w:val="067D17"/>
          <w:sz w:val="20"/>
          <w:szCs w:val="20"/>
          <w:lang w:val="sr-Latn-RS" w:eastAsia="sr-Latn-RS"/>
        </w:rPr>
        <w:t>="tabpanel"</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a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url_for</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'dodaj_proizvod'</w:t>
      </w:r>
      <w:r w:rsidRPr="00114E09">
        <w:rPr>
          <w:rFonts w:ascii="Courier New" w:eastAsia="Times New Roman" w:hAnsi="Courier New" w:cs="Courier New"/>
          <w:color w:val="080808"/>
          <w:sz w:val="20"/>
          <w:szCs w:val="20"/>
          <w:lang w:val="sr-Latn-RS" w:eastAsia="sr-Latn-RS"/>
        </w:rPr>
        <w:t>) }}</w:t>
      </w:r>
      <w:r w:rsidRPr="00114E09">
        <w:rPr>
          <w:rFonts w:ascii="Courier New" w:eastAsia="Times New Roman" w:hAnsi="Courier New" w:cs="Courier New"/>
          <w:color w:val="067D17"/>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="btn btn-success btn-sm mb-3"</w:t>
      </w:r>
      <w:r w:rsidRPr="00114E09">
        <w:rPr>
          <w:rFonts w:ascii="Courier New" w:eastAsia="Times New Roman" w:hAnsi="Courier New" w:cs="Courier New"/>
          <w:color w:val="080808"/>
          <w:sz w:val="20"/>
          <w:szCs w:val="20"/>
          <w:lang w:val="sr-Latn-RS" w:eastAsia="sr-Latn-RS"/>
        </w:rPr>
        <w:t>&gt;Dodaj proizvod&lt;/</w:t>
      </w:r>
      <w:r w:rsidRPr="00114E09">
        <w:rPr>
          <w:rFonts w:ascii="Courier New" w:eastAsia="Times New Roman" w:hAnsi="Courier New" w:cs="Courier New"/>
          <w:color w:val="0033B3"/>
          <w:sz w:val="20"/>
          <w:szCs w:val="20"/>
          <w:lang w:val="sr-Latn-RS" w:eastAsia="sr-Latn-RS"/>
        </w:rPr>
        <w:t>a</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table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="table table-striped"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thead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&gt;Naziv&lt;/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&gt;Cena&lt;/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&gt;Količina&lt;/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&gt;Akcije&lt;/</w:t>
      </w:r>
      <w:r w:rsidRPr="00114E09">
        <w:rPr>
          <w:rFonts w:ascii="Courier New" w:eastAsia="Times New Roman" w:hAnsi="Courier New" w:cs="Courier New"/>
          <w:color w:val="0033B3"/>
          <w:sz w:val="20"/>
          <w:szCs w:val="20"/>
          <w:lang w:val="sr-Latn-RS" w:eastAsia="sr-Latn-RS"/>
        </w:rPr>
        <w:t>th</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thead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 </w:t>
      </w:r>
      <w:r w:rsidRPr="00114E09">
        <w:rPr>
          <w:rFonts w:ascii="Courier New" w:eastAsia="Times New Roman" w:hAnsi="Courier New" w:cs="Courier New"/>
          <w:color w:val="0033B3"/>
          <w:sz w:val="20"/>
          <w:szCs w:val="20"/>
          <w:lang w:val="sr-Latn-RS" w:eastAsia="sr-Latn-RS"/>
        </w:rPr>
        <w:t xml:space="preserve">for </w:t>
      </w:r>
      <w:r w:rsidRPr="00114E09">
        <w:rPr>
          <w:rFonts w:ascii="Courier New" w:eastAsia="Times New Roman" w:hAnsi="Courier New" w:cs="Courier New"/>
          <w:color w:val="174AD4"/>
          <w:sz w:val="20"/>
          <w:szCs w:val="20"/>
          <w:lang w:val="sr-Latn-RS" w:eastAsia="sr-Latn-RS"/>
        </w:rPr>
        <w:t xml:space="preserve">p </w:t>
      </w:r>
      <w:r w:rsidRPr="00114E09">
        <w:rPr>
          <w:rFonts w:ascii="Courier New" w:eastAsia="Times New Roman" w:hAnsi="Courier New" w:cs="Courier New"/>
          <w:color w:val="0033B3"/>
          <w:sz w:val="20"/>
          <w:szCs w:val="20"/>
          <w:lang w:val="sr-Latn-RS" w:eastAsia="sr-Latn-RS"/>
        </w:rPr>
        <w:t xml:space="preserve">in </w:t>
      </w:r>
      <w:r w:rsidRPr="00114E09">
        <w:rPr>
          <w:rFonts w:ascii="Courier New" w:eastAsia="Times New Roman" w:hAnsi="Courier New" w:cs="Courier New"/>
          <w:color w:val="174AD4"/>
          <w:sz w:val="20"/>
          <w:szCs w:val="20"/>
          <w:lang w:val="sr-Latn-RS" w:eastAsia="sr-Latn-RS"/>
        </w:rPr>
        <w:t xml:space="preserve">proizvodi </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p</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1</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p</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2</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 xml:space="preserve">&gt;{{ </w:t>
      </w:r>
      <w:r w:rsidRPr="00114E09">
        <w:rPr>
          <w:rFonts w:ascii="Courier New" w:eastAsia="Times New Roman" w:hAnsi="Courier New" w:cs="Courier New"/>
          <w:color w:val="174AD4"/>
          <w:sz w:val="20"/>
          <w:szCs w:val="20"/>
          <w:lang w:val="sr-Latn-RS" w:eastAsia="sr-Latn-RS"/>
        </w:rPr>
        <w:t>p</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3</w:t>
      </w:r>
      <w:r w:rsidRPr="00114E09">
        <w:rPr>
          <w:rFonts w:ascii="Courier New" w:eastAsia="Times New Roman" w:hAnsi="Courier New" w:cs="Courier New"/>
          <w:color w:val="080808"/>
          <w:sz w:val="20"/>
          <w:szCs w:val="20"/>
          <w:lang w:val="sr-Latn-RS" w:eastAsia="sr-Latn-RS"/>
        </w:rPr>
        <w:t>]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a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url_for</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'izmeni_proizvod'</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proizvod_id</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p</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0</w:t>
      </w:r>
      <w:r w:rsidRPr="00114E09">
        <w:rPr>
          <w:rFonts w:ascii="Courier New" w:eastAsia="Times New Roman" w:hAnsi="Courier New" w:cs="Courier New"/>
          <w:color w:val="080808"/>
          <w:sz w:val="20"/>
          <w:szCs w:val="20"/>
          <w:lang w:val="sr-Latn-RS" w:eastAsia="sr-Latn-RS"/>
        </w:rPr>
        <w:t>]) }}</w:t>
      </w:r>
      <w:r w:rsidRPr="00114E09">
        <w:rPr>
          <w:rFonts w:ascii="Courier New" w:eastAsia="Times New Roman" w:hAnsi="Courier New" w:cs="Courier New"/>
          <w:color w:val="067D17"/>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="btn btn-warning btn-sm"</w:t>
      </w:r>
      <w:r w:rsidRPr="00114E09">
        <w:rPr>
          <w:rFonts w:ascii="Courier New" w:eastAsia="Times New Roman" w:hAnsi="Courier New" w:cs="Courier New"/>
          <w:color w:val="080808"/>
          <w:sz w:val="20"/>
          <w:szCs w:val="20"/>
          <w:lang w:val="sr-Latn-RS" w:eastAsia="sr-Latn-RS"/>
        </w:rPr>
        <w:t>&gt;Izmeni&lt;/</w:t>
      </w:r>
      <w:r w:rsidRPr="00114E09">
        <w:rPr>
          <w:rFonts w:ascii="Courier New" w:eastAsia="Times New Roman" w:hAnsi="Courier New" w:cs="Courier New"/>
          <w:color w:val="0033B3"/>
          <w:sz w:val="20"/>
          <w:szCs w:val="20"/>
          <w:lang w:val="sr-Latn-RS" w:eastAsia="sr-Latn-RS"/>
        </w:rPr>
        <w:t>a</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 xml:space="preserve">a </w:t>
      </w:r>
      <w:r w:rsidRPr="00114E09">
        <w:rPr>
          <w:rFonts w:ascii="Courier New" w:eastAsia="Times New Roman" w:hAnsi="Courier New" w:cs="Courier New"/>
          <w:color w:val="174AD4"/>
          <w:sz w:val="20"/>
          <w:szCs w:val="20"/>
          <w:lang w:val="sr-Latn-RS" w:eastAsia="sr-Latn-RS"/>
        </w:rPr>
        <w:t>href</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url_for</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'obrisi_proizvod'</w:t>
      </w: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proizvod_id</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4AD4"/>
          <w:sz w:val="20"/>
          <w:szCs w:val="20"/>
          <w:lang w:val="sr-Latn-RS" w:eastAsia="sr-Latn-RS"/>
        </w:rPr>
        <w:t>p</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1750EB"/>
          <w:sz w:val="20"/>
          <w:szCs w:val="20"/>
          <w:lang w:val="sr-Latn-RS" w:eastAsia="sr-Latn-RS"/>
        </w:rPr>
        <w:t>0</w:t>
      </w:r>
      <w:r w:rsidRPr="00114E09">
        <w:rPr>
          <w:rFonts w:ascii="Courier New" w:eastAsia="Times New Roman" w:hAnsi="Courier New" w:cs="Courier New"/>
          <w:color w:val="080808"/>
          <w:sz w:val="20"/>
          <w:szCs w:val="20"/>
          <w:lang w:val="sr-Latn-RS" w:eastAsia="sr-Latn-RS"/>
        </w:rPr>
        <w:t>]) }}</w:t>
      </w:r>
      <w:r w:rsidRPr="00114E09">
        <w:rPr>
          <w:rFonts w:ascii="Courier New" w:eastAsia="Times New Roman" w:hAnsi="Courier New" w:cs="Courier New"/>
          <w:color w:val="067D17"/>
          <w:sz w:val="20"/>
          <w:szCs w:val="20"/>
          <w:lang w:val="sr-Latn-RS" w:eastAsia="sr-Latn-RS"/>
        </w:rPr>
        <w:t xml:space="preserve">" </w:t>
      </w:r>
      <w:r w:rsidRPr="00114E09">
        <w:rPr>
          <w:rFonts w:ascii="Courier New" w:eastAsia="Times New Roman" w:hAnsi="Courier New" w:cs="Courier New"/>
          <w:color w:val="174AD4"/>
          <w:sz w:val="20"/>
          <w:szCs w:val="20"/>
          <w:lang w:val="sr-Latn-RS" w:eastAsia="sr-Latn-RS"/>
        </w:rPr>
        <w:t>class</w:t>
      </w:r>
      <w:r w:rsidRPr="00114E09">
        <w:rPr>
          <w:rFonts w:ascii="Courier New" w:eastAsia="Times New Roman" w:hAnsi="Courier New" w:cs="Courier New"/>
          <w:color w:val="067D17"/>
          <w:sz w:val="20"/>
          <w:szCs w:val="20"/>
          <w:lang w:val="sr-Latn-RS" w:eastAsia="sr-Latn-RS"/>
        </w:rPr>
        <w:t xml:space="preserve">="btn btn-danger btn-sm" </w:t>
      </w:r>
      <w:r w:rsidRPr="00114E09">
        <w:rPr>
          <w:rFonts w:ascii="Courier New" w:eastAsia="Times New Roman" w:hAnsi="Courier New" w:cs="Courier New"/>
          <w:color w:val="174AD4"/>
          <w:sz w:val="20"/>
          <w:szCs w:val="20"/>
          <w:lang w:val="sr-Latn-RS" w:eastAsia="sr-Latn-RS"/>
        </w:rPr>
        <w:t>onclick</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033B3"/>
          <w:sz w:val="20"/>
          <w:szCs w:val="20"/>
          <w:lang w:val="sr-Latn-RS" w:eastAsia="sr-Latn-RS"/>
        </w:rPr>
        <w:t xml:space="preserve">return </w:t>
      </w:r>
      <w:r w:rsidRPr="00114E09">
        <w:rPr>
          <w:rFonts w:ascii="Courier New" w:eastAsia="Times New Roman" w:hAnsi="Courier New" w:cs="Courier New"/>
          <w:i/>
          <w:iCs/>
          <w:color w:val="080808"/>
          <w:sz w:val="20"/>
          <w:szCs w:val="20"/>
          <w:lang w:val="sr-Latn-RS" w:eastAsia="sr-Latn-RS"/>
        </w:rPr>
        <w:t>confirm</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'Obrisati proizvod?'</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67D17"/>
          <w:sz w:val="20"/>
          <w:szCs w:val="20"/>
          <w:lang w:val="sr-Latn-RS" w:eastAsia="sr-Latn-RS"/>
        </w:rPr>
        <w:t>"</w:t>
      </w:r>
      <w:r w:rsidRPr="00114E09">
        <w:rPr>
          <w:rFonts w:ascii="Courier New" w:eastAsia="Times New Roman" w:hAnsi="Courier New" w:cs="Courier New"/>
          <w:color w:val="080808"/>
          <w:sz w:val="20"/>
          <w:szCs w:val="20"/>
          <w:lang w:val="sr-Latn-RS" w:eastAsia="sr-Latn-RS"/>
        </w:rPr>
        <w:t>&gt;Obriši&lt;/</w:t>
      </w:r>
      <w:r w:rsidRPr="00114E09">
        <w:rPr>
          <w:rFonts w:ascii="Courier New" w:eastAsia="Times New Roman" w:hAnsi="Courier New" w:cs="Courier New"/>
          <w:color w:val="0033B3"/>
          <w:sz w:val="20"/>
          <w:szCs w:val="20"/>
          <w:lang w:val="sr-Latn-RS" w:eastAsia="sr-Latn-RS"/>
        </w:rPr>
        <w:t>a</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td</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tr</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 </w:t>
      </w:r>
      <w:r w:rsidRPr="00114E09">
        <w:rPr>
          <w:rFonts w:ascii="Courier New" w:eastAsia="Times New Roman" w:hAnsi="Courier New" w:cs="Courier New"/>
          <w:color w:val="0033B3"/>
          <w:sz w:val="20"/>
          <w:szCs w:val="20"/>
          <w:lang w:val="sr-Latn-RS" w:eastAsia="sr-Latn-RS"/>
        </w:rPr>
        <w:t xml:space="preserve">endfor </w:t>
      </w:r>
      <w:r w:rsidRPr="00114E09">
        <w:rPr>
          <w:rFonts w:ascii="Courier New" w:eastAsia="Times New Roman" w:hAnsi="Courier New" w:cs="Courier New"/>
          <w:color w:val="080808"/>
          <w:sz w:val="20"/>
          <w:szCs w:val="20"/>
          <w:lang w:val="sr-Latn-RS" w:eastAsia="sr-Latn-RS"/>
        </w:rPr>
        <w: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table</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 xml:space="preserve">    &lt;/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div</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body</w:t>
      </w:r>
      <w:r w:rsidRPr="00114E09">
        <w:rPr>
          <w:rFonts w:ascii="Courier New" w:eastAsia="Times New Roman" w:hAnsi="Courier New" w:cs="Courier New"/>
          <w:color w:val="080808"/>
          <w:sz w:val="20"/>
          <w:szCs w:val="20"/>
          <w:lang w:val="sr-Latn-RS" w:eastAsia="sr-Latn-RS"/>
        </w:rPr>
        <w:t>&gt;</w:t>
      </w:r>
      <w:r w:rsidRPr="00114E09">
        <w:rPr>
          <w:rFonts w:ascii="Courier New" w:eastAsia="Times New Roman" w:hAnsi="Courier New" w:cs="Courier New"/>
          <w:color w:val="080808"/>
          <w:sz w:val="20"/>
          <w:szCs w:val="20"/>
          <w:lang w:val="sr-Latn-RS" w:eastAsia="sr-Latn-RS"/>
        </w:rPr>
        <w:br/>
        <w:t>&lt;/</w:t>
      </w:r>
      <w:r w:rsidRPr="00114E09">
        <w:rPr>
          <w:rFonts w:ascii="Courier New" w:eastAsia="Times New Roman" w:hAnsi="Courier New" w:cs="Courier New"/>
          <w:color w:val="0033B3"/>
          <w:sz w:val="20"/>
          <w:szCs w:val="20"/>
          <w:lang w:val="sr-Latn-RS" w:eastAsia="sr-Latn-RS"/>
        </w:rPr>
        <w:t>html</w:t>
      </w:r>
      <w:r w:rsidRPr="00114E09">
        <w:rPr>
          <w:rFonts w:ascii="Courier New" w:eastAsia="Times New Roman" w:hAnsi="Courier New" w:cs="Courier New"/>
          <w:color w:val="080808"/>
          <w:sz w:val="20"/>
          <w:szCs w:val="20"/>
          <w:lang w:val="sr-Latn-RS" w:eastAsia="sr-Latn-RS"/>
        </w:rPr>
        <w:t>&gt;</w:t>
      </w:r>
    </w:p>
    <w:p w14:paraId="2AC7E384" w14:textId="3FF864DF" w:rsidR="00114E09" w:rsidRDefault="00114E09" w:rsidP="00114E09">
      <w:pPr>
        <w:pStyle w:val="Paragraf"/>
      </w:pPr>
      <w:r>
        <w:t xml:space="preserve">Овако изгледа </w:t>
      </w:r>
      <w:r>
        <w:rPr>
          <w:lang w:val="en-GB"/>
        </w:rPr>
        <w:t>HTML</w:t>
      </w:r>
      <w:r>
        <w:t xml:space="preserve"> за страницу админ. Прво ће нам се приказати админ панел са информацијама о Укупно поруџбина, Укупној вредности и Топ производу. А након тога табови </w:t>
      </w:r>
      <w:r w:rsidR="009D6A5F">
        <w:t xml:space="preserve">са Корисницима и Производима. Оно што направи табове јесте </w:t>
      </w:r>
      <w:r w:rsidR="009D6A5F">
        <w:rPr>
          <w:lang w:val="en-GB"/>
        </w:rPr>
        <w:t>JQuery</w:t>
      </w:r>
      <w:r w:rsidR="009D6A5F">
        <w:t xml:space="preserve"> од ове </w:t>
      </w:r>
      <w:r w:rsidR="009D6A5F">
        <w:rPr>
          <w:lang w:val="en-GB"/>
        </w:rPr>
        <w:t xml:space="preserve">ul </w:t>
      </w:r>
      <w:r w:rsidR="009D6A5F">
        <w:t xml:space="preserve">листе. Оно што би овде могли још да нагласимо јесте </w:t>
      </w:r>
      <w:r w:rsidR="009D6A5F">
        <w:rPr>
          <w:lang w:val="en-GB"/>
        </w:rPr>
        <w:t>for</w:t>
      </w:r>
      <w:r w:rsidR="009D6A5F">
        <w:t xml:space="preserve"> петља у </w:t>
      </w:r>
      <w:r w:rsidR="009D6A5F">
        <w:rPr>
          <w:lang w:val="en-GB"/>
        </w:rPr>
        <w:t>HTML-</w:t>
      </w:r>
      <w:r w:rsidR="009D6A5F">
        <w:t xml:space="preserve">у коју видимо на пример у </w:t>
      </w:r>
    </w:p>
    <w:p w14:paraId="10731A6E" w14:textId="2B91AD00" w:rsidR="009D6A5F" w:rsidRDefault="009D6A5F" w:rsidP="009D6A5F">
      <w:pPr>
        <w:jc w:val="center"/>
        <w:rPr>
          <w:rFonts w:ascii="Courier New" w:eastAsia="Times New Roman" w:hAnsi="Courier New" w:cs="Courier New"/>
          <w:color w:val="080808"/>
          <w:sz w:val="20"/>
          <w:szCs w:val="20"/>
          <w:lang w:val="sr-Cyrl-RS" w:eastAsia="sr-Latn-RS"/>
        </w:rPr>
      </w:pPr>
      <w:r w:rsidRPr="00114E09">
        <w:rPr>
          <w:rFonts w:ascii="Courier New" w:eastAsia="Times New Roman" w:hAnsi="Courier New" w:cs="Courier New"/>
          <w:color w:val="080808"/>
          <w:sz w:val="20"/>
          <w:szCs w:val="20"/>
          <w:lang w:val="sr-Latn-RS" w:eastAsia="sr-Latn-RS"/>
        </w:rPr>
        <w:t xml:space="preserve">{% </w:t>
      </w:r>
      <w:r w:rsidRPr="00114E09">
        <w:rPr>
          <w:rFonts w:ascii="Courier New" w:eastAsia="Times New Roman" w:hAnsi="Courier New" w:cs="Courier New"/>
          <w:color w:val="0033B3"/>
          <w:sz w:val="20"/>
          <w:szCs w:val="20"/>
          <w:lang w:val="sr-Latn-RS" w:eastAsia="sr-Latn-RS"/>
        </w:rPr>
        <w:t xml:space="preserve">for </w:t>
      </w:r>
      <w:r w:rsidRPr="00114E09">
        <w:rPr>
          <w:rFonts w:ascii="Courier New" w:eastAsia="Times New Roman" w:hAnsi="Courier New" w:cs="Courier New"/>
          <w:color w:val="174AD4"/>
          <w:sz w:val="20"/>
          <w:szCs w:val="20"/>
          <w:lang w:val="sr-Latn-RS" w:eastAsia="sr-Latn-RS"/>
        </w:rPr>
        <w:t xml:space="preserve">k </w:t>
      </w:r>
      <w:r w:rsidRPr="00114E09">
        <w:rPr>
          <w:rFonts w:ascii="Courier New" w:eastAsia="Times New Roman" w:hAnsi="Courier New" w:cs="Courier New"/>
          <w:color w:val="0033B3"/>
          <w:sz w:val="20"/>
          <w:szCs w:val="20"/>
          <w:lang w:val="sr-Latn-RS" w:eastAsia="sr-Latn-RS"/>
        </w:rPr>
        <w:t xml:space="preserve">in </w:t>
      </w:r>
      <w:r w:rsidRPr="00114E09">
        <w:rPr>
          <w:rFonts w:ascii="Courier New" w:eastAsia="Times New Roman" w:hAnsi="Courier New" w:cs="Courier New"/>
          <w:color w:val="174AD4"/>
          <w:sz w:val="20"/>
          <w:szCs w:val="20"/>
          <w:lang w:val="sr-Latn-RS" w:eastAsia="sr-Latn-RS"/>
        </w:rPr>
        <w:t xml:space="preserve">korisnici </w:t>
      </w:r>
      <w:r w:rsidRPr="00114E09">
        <w:rPr>
          <w:rFonts w:ascii="Courier New" w:eastAsia="Times New Roman" w:hAnsi="Courier New" w:cs="Courier New"/>
          <w:color w:val="080808"/>
          <w:sz w:val="20"/>
          <w:szCs w:val="20"/>
          <w:lang w:val="sr-Latn-RS" w:eastAsia="sr-Latn-RS"/>
        </w:rPr>
        <w:t>%}</w:t>
      </w:r>
    </w:p>
    <w:p w14:paraId="29986845" w14:textId="48C9C7BF" w:rsidR="009D6A5F" w:rsidRDefault="009D6A5F" w:rsidP="004808D8">
      <w:pPr>
        <w:pStyle w:val="Paragraf"/>
        <w:ind w:firstLine="0"/>
        <w:jc w:val="left"/>
      </w:pPr>
      <w:r>
        <w:t>где се у променљивој к стављају чланови низа корисници.</w:t>
      </w:r>
    </w:p>
    <w:p w14:paraId="3AD61B53" w14:textId="6AEC9CFB" w:rsidR="009D6A5F" w:rsidRPr="00C35146" w:rsidRDefault="00974790" w:rsidP="009D6A5F">
      <w:pPr>
        <w:pStyle w:val="Paragraf"/>
      </w:pPr>
      <w:r>
        <w:t xml:space="preserve">На страници где можемо прегледати све поруџбине имамо и </w:t>
      </w:r>
      <w:r>
        <w:rPr>
          <w:lang w:val="en-GB"/>
        </w:rPr>
        <w:t xml:space="preserve">Python CSV </w:t>
      </w:r>
      <w:r>
        <w:t>за извоз података</w:t>
      </w:r>
      <w:r w:rsidR="00C35146">
        <w:rPr>
          <w:lang w:val="sr-Latn-RS"/>
        </w:rPr>
        <w:t xml:space="preserve"> </w:t>
      </w:r>
      <w:r w:rsidR="00C35146">
        <w:t xml:space="preserve">у функцијама </w:t>
      </w:r>
      <w:r w:rsidR="00C35146">
        <w:rPr>
          <w:lang w:val="en-GB"/>
        </w:rPr>
        <w:t xml:space="preserve">izvestaj_csv </w:t>
      </w:r>
      <w:r w:rsidR="00C35146">
        <w:t xml:space="preserve">и </w:t>
      </w:r>
      <w:r w:rsidR="00C35146">
        <w:rPr>
          <w:lang w:val="en-GB"/>
        </w:rPr>
        <w:t>izvoz_porudzbina</w:t>
      </w:r>
      <w:r>
        <w:t>.</w:t>
      </w:r>
      <w:r w:rsidR="00C35146">
        <w:rPr>
          <w:lang w:val="en-GB"/>
        </w:rPr>
        <w:t xml:space="preserve"> </w:t>
      </w:r>
      <w:r w:rsidR="00C35146">
        <w:t xml:space="preserve">У њима се након упита за прибављање података из базе формира прост </w:t>
      </w:r>
      <w:r w:rsidR="00C35146">
        <w:rPr>
          <w:lang w:val="en-GB"/>
        </w:rPr>
        <w:t>excel</w:t>
      </w:r>
      <w:r w:rsidR="00C35146">
        <w:rPr>
          <w:lang w:val="sr-Latn-RS"/>
        </w:rPr>
        <w:t xml:space="preserve"> </w:t>
      </w:r>
      <w:r w:rsidR="00C35146">
        <w:t>фајл са насловним редом и табелом испод.</w:t>
      </w:r>
    </w:p>
    <w:p w14:paraId="75F93BC6" w14:textId="77777777" w:rsidR="006938A9" w:rsidRDefault="006938A9">
      <w:pPr>
        <w:rPr>
          <w:rFonts w:asciiTheme="majorHAnsi" w:eastAsiaTheme="majorEastAsia" w:hAnsiTheme="majorHAnsi" w:cstheme="majorBidi"/>
          <w:b/>
          <w:bCs/>
          <w:color w:val="365F91" w:themeColor="accent1" w:themeShade="BF"/>
          <w:sz w:val="36"/>
          <w:szCs w:val="28"/>
          <w:lang w:val="sr-Cyrl-RS"/>
        </w:rPr>
      </w:pPr>
      <w:r>
        <w:rPr>
          <w:lang w:val="sr-Cyrl-RS"/>
        </w:rPr>
        <w:br w:type="page"/>
      </w:r>
    </w:p>
    <w:p w14:paraId="73FCE8D2" w14:textId="77777777" w:rsidR="006938A9" w:rsidRDefault="006938A9">
      <w:pPr>
        <w:rPr>
          <w:rFonts w:asciiTheme="majorHAnsi" w:eastAsiaTheme="majorEastAsia" w:hAnsiTheme="majorHAnsi" w:cstheme="majorBidi"/>
          <w:b/>
          <w:bCs/>
          <w:color w:val="365F91" w:themeColor="accent1" w:themeShade="BF"/>
          <w:sz w:val="36"/>
          <w:szCs w:val="28"/>
          <w:lang w:val="sr-Cyrl-RS"/>
        </w:rPr>
      </w:pPr>
      <w:r>
        <w:rPr>
          <w:lang w:val="sr-Cyrl-RS"/>
        </w:rPr>
        <w:lastRenderedPageBreak/>
        <w:br w:type="page"/>
      </w:r>
    </w:p>
    <w:p w14:paraId="77C22AAC" w14:textId="75771210" w:rsidR="00894A4A" w:rsidRDefault="00974790">
      <w:pPr>
        <w:pStyle w:val="Heading1"/>
      </w:pPr>
      <w:bookmarkStart w:id="3" w:name="_Toc199691276"/>
      <w:r>
        <w:rPr>
          <w:lang w:val="sr-Cyrl-RS"/>
        </w:rPr>
        <w:lastRenderedPageBreak/>
        <w:t>Структура баз</w:t>
      </w:r>
      <w:r w:rsidR="00765D02">
        <w:rPr>
          <w:lang w:val="sr-Cyrl-RS"/>
        </w:rPr>
        <w:t>е</w:t>
      </w:r>
      <w:bookmarkEnd w:id="3"/>
    </w:p>
    <w:p w14:paraId="4E10EDC6" w14:textId="31B281AF" w:rsidR="006938A9" w:rsidRDefault="00765D02" w:rsidP="00765D02">
      <w:pPr>
        <w:pStyle w:val="Paragraf"/>
      </w:pPr>
      <w:r w:rsidRPr="00765D02">
        <w:t xml:space="preserve">База података садржи табеле: корисници, производи, поруџбине и ставке поруџбине. Свака поруџбина садржи више ставки које повезују одређени производ и количину. </w:t>
      </w:r>
      <w:r>
        <w:t>Оно што је јединствено за сваку поруџбину јесте датум, ученик који је захтевао поруџбину, као и ид корисника који уноси саму поруџбину.</w:t>
      </w:r>
      <w:r w:rsidR="006938A9">
        <w:t xml:space="preserve"> Од ставки поруџбине имамо ид, ид поруџбине, ид производа који је одабран у поруџбини, количину и цену.</w:t>
      </w:r>
      <w:r>
        <w:t xml:space="preserve"> </w:t>
      </w:r>
    </w:p>
    <w:p w14:paraId="4E1DA7EA" w14:textId="63D71A18" w:rsidR="00765D02" w:rsidRDefault="00765D02" w:rsidP="00765D02">
      <w:pPr>
        <w:pStyle w:val="Paragraf"/>
      </w:pPr>
      <w:r w:rsidRPr="00765D02">
        <w:t>Систем омогућава вођење корисничких налога, где се свака акција бележи са корисником који је извршио поруџбину.</w:t>
      </w:r>
      <w:r>
        <w:t xml:space="preserve"> У табели корисници имамо поља ид, име, које представља име и презиме самог корисника, емаил адресу коју корисник користи за пријављивање, и она мора бити јединствена, лозинку, која се хешира приликом убацивања у базу и чува се таква хеширана лозинка. Не чувамо лозинку која је унета у базу. У табели корисници се на крају налази и поље улога које може бити админ или радник. Админ има додатне функционалности да види админ панел који смо описали у претходном поглављу.</w:t>
      </w:r>
    </w:p>
    <w:p w14:paraId="094A13BC" w14:textId="256B6711" w:rsidR="00765D02" w:rsidRDefault="00765D02" w:rsidP="00765D02">
      <w:pPr>
        <w:pStyle w:val="Paragraf"/>
      </w:pPr>
      <w:r>
        <w:t>Табела производи има поља ид, назив који мора бити једниствен, цену и количину. Овде се води регистар о томе колико ког производа имамо још увек на стању.</w:t>
      </w:r>
    </w:p>
    <w:p w14:paraId="4E37F5B6" w14:textId="00C2DD3A" w:rsidR="006938A9" w:rsidRPr="006938A9" w:rsidRDefault="006938A9" w:rsidP="00765D02">
      <w:pPr>
        <w:pStyle w:val="Paragraf"/>
        <w:rPr>
          <w:lang w:val="en-GB"/>
        </w:rPr>
      </w:pPr>
      <w:r>
        <w:t xml:space="preserve">Постоје још две табеле у нашој бази које служе за иницијално креирање наших табела, заједно са упитима који се том приликом употребљавају. То су табеле </w:t>
      </w:r>
      <w:r>
        <w:rPr>
          <w:lang w:val="en-GB"/>
        </w:rPr>
        <w:t xml:space="preserve">sqlite_master </w:t>
      </w:r>
      <w:r>
        <w:t xml:space="preserve">и </w:t>
      </w:r>
      <w:r>
        <w:rPr>
          <w:lang w:val="en-GB"/>
        </w:rPr>
        <w:t>sqlite_sequence.</w:t>
      </w:r>
    </w:p>
    <w:p w14:paraId="3CE0A6DE" w14:textId="77777777" w:rsidR="00765D02" w:rsidRPr="00765D02" w:rsidRDefault="00765D02" w:rsidP="00765D02">
      <w:pPr>
        <w:pStyle w:val="Paragraf"/>
      </w:pPr>
    </w:p>
    <w:p w14:paraId="7B177731" w14:textId="77777777" w:rsidR="00765D02" w:rsidRDefault="00765D02" w:rsidP="00765D02">
      <w:pPr>
        <w:pStyle w:val="Paragraf"/>
        <w:rPr>
          <w:lang w:val="en-GB"/>
        </w:rPr>
      </w:pPr>
    </w:p>
    <w:p w14:paraId="749FB0B5" w14:textId="77777777" w:rsidR="00E4660F" w:rsidRDefault="00E4660F">
      <w:pPr>
        <w:rPr>
          <w:rFonts w:asciiTheme="majorHAnsi" w:eastAsiaTheme="majorEastAsia" w:hAnsiTheme="majorHAnsi" w:cstheme="majorBidi"/>
          <w:b/>
          <w:bCs/>
          <w:color w:val="365F91" w:themeColor="accent1" w:themeShade="BF"/>
          <w:sz w:val="36"/>
          <w:szCs w:val="28"/>
        </w:rPr>
      </w:pPr>
      <w:r>
        <w:br w:type="page"/>
      </w:r>
    </w:p>
    <w:p w14:paraId="2F7A0C2D" w14:textId="77777777" w:rsidR="00E4660F" w:rsidRDefault="00E4660F">
      <w:pPr>
        <w:rPr>
          <w:rFonts w:asciiTheme="majorHAnsi" w:eastAsiaTheme="majorEastAsia" w:hAnsiTheme="majorHAnsi" w:cstheme="majorBidi"/>
          <w:b/>
          <w:bCs/>
          <w:color w:val="365F91" w:themeColor="accent1" w:themeShade="BF"/>
          <w:sz w:val="36"/>
          <w:szCs w:val="28"/>
        </w:rPr>
      </w:pPr>
      <w:r>
        <w:lastRenderedPageBreak/>
        <w:br w:type="page"/>
      </w:r>
    </w:p>
    <w:p w14:paraId="711BADFD" w14:textId="7724C511" w:rsidR="00894A4A" w:rsidRDefault="00E4660F" w:rsidP="00765D02">
      <w:pPr>
        <w:pStyle w:val="Heading1"/>
        <w:rPr>
          <w:lang w:val="sr-Cyrl-RS"/>
        </w:rPr>
      </w:pPr>
      <w:bookmarkStart w:id="4" w:name="_Toc199691277"/>
      <w:r>
        <w:rPr>
          <w:lang w:val="sr-Cyrl-RS"/>
        </w:rPr>
        <w:lastRenderedPageBreak/>
        <w:t>Функционалности апликације</w:t>
      </w:r>
      <w:bookmarkEnd w:id="4"/>
    </w:p>
    <w:p w14:paraId="6829E2D1" w14:textId="49F9C225" w:rsidR="00E4660F" w:rsidRDefault="00E4660F" w:rsidP="00E4660F">
      <w:pPr>
        <w:pStyle w:val="Paragraf"/>
      </w:pPr>
      <w:r>
        <w:t>Од самих функционалности апликације пре свега долазимо на страницу за пријављивање која има два поља емаил и лозинку. Корисник се исправним уносом пријављује на апликацију. Уколико лозинка није исправна, ситем га неће пријавити на апликацију. Од улога корисника имамо админ и радник. Админ, након пријављивања у горњем десном углу има линк ка Админ делу који смо описали у претходним поглављима. Што се тиче осталих радњи имамо следећи екран:</w:t>
      </w:r>
    </w:p>
    <w:p w14:paraId="6384D9E9" w14:textId="734F6C32" w:rsidR="00E4660F" w:rsidRDefault="00E4660F" w:rsidP="00E4660F">
      <w:pPr>
        <w:rPr>
          <w:lang w:val="sr-Cyrl-RS"/>
        </w:rPr>
      </w:pPr>
      <w:r>
        <w:rPr>
          <w:noProof/>
        </w:rPr>
        <w:drawing>
          <wp:inline distT="0" distB="0" distL="0" distR="0" wp14:anchorId="48F6B515" wp14:editId="70A9C4F7">
            <wp:extent cx="5486400" cy="899160"/>
            <wp:effectExtent l="0" t="0" r="0" b="0"/>
            <wp:docPr id="240254282" name="Picture 1" descr="A green and whit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54282" name="Picture 1" descr="A green and white rectangle with white text&#10;&#10;AI-generated content may be incorrect."/>
                    <pic:cNvPicPr/>
                  </pic:nvPicPr>
                  <pic:blipFill>
                    <a:blip r:embed="rId12"/>
                    <a:stretch>
                      <a:fillRect/>
                    </a:stretch>
                  </pic:blipFill>
                  <pic:spPr>
                    <a:xfrm>
                      <a:off x="0" y="0"/>
                      <a:ext cx="5486400" cy="899160"/>
                    </a:xfrm>
                    <a:prstGeom prst="rect">
                      <a:avLst/>
                    </a:prstGeom>
                  </pic:spPr>
                </pic:pic>
              </a:graphicData>
            </a:graphic>
          </wp:inline>
        </w:drawing>
      </w:r>
    </w:p>
    <w:p w14:paraId="6D235C4B" w14:textId="678CF7E6" w:rsidR="00E4660F" w:rsidRDefault="00E4660F" w:rsidP="00E4660F">
      <w:pPr>
        <w:pStyle w:val="Paragraf"/>
      </w:pPr>
      <w:r>
        <w:t>Овде видимо да корисник има могућност да оде и дода производ, да на тој страници има још и линкове ка измени назива производа и за брисање.</w:t>
      </w:r>
    </w:p>
    <w:p w14:paraId="2C6958B3" w14:textId="282626BB" w:rsidR="00E4660F" w:rsidRDefault="00E4660F" w:rsidP="00E4660F">
      <w:pPr>
        <w:rPr>
          <w:lang w:val="sr-Cyrl-RS"/>
        </w:rPr>
      </w:pPr>
      <w:r>
        <w:rPr>
          <w:noProof/>
        </w:rPr>
        <w:drawing>
          <wp:inline distT="0" distB="0" distL="0" distR="0" wp14:anchorId="5AA88F5A" wp14:editId="59809A53">
            <wp:extent cx="5486400" cy="2087245"/>
            <wp:effectExtent l="0" t="0" r="0" b="8255"/>
            <wp:docPr id="2005473355" name="Picture 1" descr="A screenshot of a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73355" name="Picture 1" descr="A screenshot of a white screen&#10;&#10;AI-generated content may be incorrect."/>
                    <pic:cNvPicPr/>
                  </pic:nvPicPr>
                  <pic:blipFill>
                    <a:blip r:embed="rId13"/>
                    <a:stretch>
                      <a:fillRect/>
                    </a:stretch>
                  </pic:blipFill>
                  <pic:spPr>
                    <a:xfrm>
                      <a:off x="0" y="0"/>
                      <a:ext cx="5486400" cy="2087245"/>
                    </a:xfrm>
                    <a:prstGeom prst="rect">
                      <a:avLst/>
                    </a:prstGeom>
                  </pic:spPr>
                </pic:pic>
              </a:graphicData>
            </a:graphic>
          </wp:inline>
        </w:drawing>
      </w:r>
    </w:p>
    <w:p w14:paraId="52EEA4EB" w14:textId="7E946DBB" w:rsidR="00E4660F" w:rsidRDefault="00E4660F" w:rsidP="00E4660F">
      <w:pPr>
        <w:pStyle w:val="Paragraf"/>
      </w:pPr>
      <w:r>
        <w:t>Има могућност уноса нове поруџбине:</w:t>
      </w:r>
    </w:p>
    <w:p w14:paraId="5952F9DF" w14:textId="2C4E72DF" w:rsidR="00E4660F" w:rsidRDefault="00E4660F" w:rsidP="00E4660F">
      <w:pPr>
        <w:rPr>
          <w:lang w:val="sr-Cyrl-RS"/>
        </w:rPr>
      </w:pPr>
      <w:r>
        <w:rPr>
          <w:noProof/>
        </w:rPr>
        <w:lastRenderedPageBreak/>
        <w:drawing>
          <wp:inline distT="0" distB="0" distL="0" distR="0" wp14:anchorId="58998EB5" wp14:editId="1AE42B1B">
            <wp:extent cx="5486400" cy="2253615"/>
            <wp:effectExtent l="0" t="0" r="0" b="0"/>
            <wp:docPr id="13556470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47094" name="Picture 1" descr="A screenshot of a computer&#10;&#10;AI-generated content may be incorrect."/>
                    <pic:cNvPicPr/>
                  </pic:nvPicPr>
                  <pic:blipFill>
                    <a:blip r:embed="rId14"/>
                    <a:stretch>
                      <a:fillRect/>
                    </a:stretch>
                  </pic:blipFill>
                  <pic:spPr>
                    <a:xfrm>
                      <a:off x="0" y="0"/>
                      <a:ext cx="5486400" cy="2253615"/>
                    </a:xfrm>
                    <a:prstGeom prst="rect">
                      <a:avLst/>
                    </a:prstGeom>
                  </pic:spPr>
                </pic:pic>
              </a:graphicData>
            </a:graphic>
          </wp:inline>
        </w:drawing>
      </w:r>
    </w:p>
    <w:p w14:paraId="16207D84" w14:textId="7C0D595F" w:rsidR="00E4660F" w:rsidRDefault="00E4660F" w:rsidP="00E4660F">
      <w:pPr>
        <w:pStyle w:val="Paragraf"/>
      </w:pPr>
      <w:r>
        <w:t>Нову поруџбину уноси тако</w:t>
      </w:r>
      <w:r w:rsidR="00305648">
        <w:t xml:space="preserve"> што унесе име ђака који је поруџбину захтевао, датум поруџбине, као и од доступних производа бира количину коју ће да унесе. Завршетак уноса поруџбине се задаје на дугме Заврши поруџбину.</w:t>
      </w:r>
    </w:p>
    <w:p w14:paraId="26CEAF1C" w14:textId="64EF5D19" w:rsidR="00305648" w:rsidRDefault="00305648" w:rsidP="00E4660F">
      <w:pPr>
        <w:pStyle w:val="Paragraf"/>
      </w:pPr>
      <w:r>
        <w:t>Имамо још и дугме за преглед свих поруџбина. На тој страници имамо филтер од датума до датума и ученика који је захтевао поруџбину, па можемо тако исфилтрирати.</w:t>
      </w:r>
    </w:p>
    <w:p w14:paraId="44854832" w14:textId="11008982" w:rsidR="00305648" w:rsidRDefault="00305648" w:rsidP="00305648">
      <w:pPr>
        <w:rPr>
          <w:lang w:val="sr-Cyrl-RS"/>
        </w:rPr>
      </w:pPr>
      <w:r>
        <w:rPr>
          <w:noProof/>
        </w:rPr>
        <w:drawing>
          <wp:inline distT="0" distB="0" distL="0" distR="0" wp14:anchorId="5CA8096E" wp14:editId="27291537">
            <wp:extent cx="5486400" cy="2200275"/>
            <wp:effectExtent l="0" t="0" r="0" b="9525"/>
            <wp:docPr id="6680050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05043" name="Picture 1" descr="A screenshot of a computer&#10;&#10;AI-generated content may be incorrect."/>
                    <pic:cNvPicPr/>
                  </pic:nvPicPr>
                  <pic:blipFill>
                    <a:blip r:embed="rId15"/>
                    <a:stretch>
                      <a:fillRect/>
                    </a:stretch>
                  </pic:blipFill>
                  <pic:spPr>
                    <a:xfrm>
                      <a:off x="0" y="0"/>
                      <a:ext cx="5486400" cy="2200275"/>
                    </a:xfrm>
                    <a:prstGeom prst="rect">
                      <a:avLst/>
                    </a:prstGeom>
                  </pic:spPr>
                </pic:pic>
              </a:graphicData>
            </a:graphic>
          </wp:inline>
        </w:drawing>
      </w:r>
    </w:p>
    <w:p w14:paraId="50FF6D99" w14:textId="0C6C10F3" w:rsidR="00305648" w:rsidRDefault="00305648" w:rsidP="00305648">
      <w:pPr>
        <w:pStyle w:val="Paragraf"/>
      </w:pPr>
      <w:r>
        <w:t xml:space="preserve">Оно што је важно на овој страници јесте и дугме Преузми све поруџбине (цсв) где у </w:t>
      </w:r>
      <w:r>
        <w:rPr>
          <w:lang w:val="en-GB"/>
        </w:rPr>
        <w:t>MS Excel</w:t>
      </w:r>
      <w:r>
        <w:t xml:space="preserve">-у добијамо списак свих поруџбина које су направљене, а на дугме Најтраженији производ добијамо списак производа са највише наруџбина. </w:t>
      </w:r>
    </w:p>
    <w:p w14:paraId="3D7C67DB" w14:textId="5FD6AFEA" w:rsidR="00305648" w:rsidRDefault="00305648" w:rsidP="00305648">
      <w:pPr>
        <w:pStyle w:val="Paragraf"/>
      </w:pPr>
      <w:r>
        <w:lastRenderedPageBreak/>
        <w:t>И на крају дугме Корисници, чију смо функцију раније описали.</w:t>
      </w:r>
    </w:p>
    <w:p w14:paraId="68DA1694" w14:textId="73A499E7" w:rsidR="00305648" w:rsidRDefault="00305648" w:rsidP="00305648">
      <w:pPr>
        <w:pStyle w:val="Paragraf"/>
      </w:pPr>
      <w:r>
        <w:t>Можемо закључити да је кориснички систем апликације веома једноставан и прегледан, са главним опцијама приказаним путем навигације. Након пријаве, корисници имају приступ функцијама према својој улози.</w:t>
      </w:r>
    </w:p>
    <w:p w14:paraId="123FED52" w14:textId="0BBF13D4" w:rsidR="00305648" w:rsidRPr="00305648" w:rsidRDefault="00305648" w:rsidP="00305648">
      <w:pPr>
        <w:pStyle w:val="Paragraf"/>
      </w:pPr>
      <w:r>
        <w:t xml:space="preserve">Приступ апликацији је заштићен логин формом са шифрованим лозинкама помоћу </w:t>
      </w:r>
      <w:r>
        <w:rPr>
          <w:lang w:val="en-GB"/>
        </w:rPr>
        <w:t>‘</w:t>
      </w:r>
      <w:r>
        <w:t>werkzeug.security</w:t>
      </w:r>
      <w:r>
        <w:rPr>
          <w:lang w:val="en-GB"/>
        </w:rPr>
        <w:t xml:space="preserve">’ </w:t>
      </w:r>
      <w:r>
        <w:t>модула. Улоге корисника осигуравају да само админ може приступати администрацији и изменама података о корисницима.</w:t>
      </w:r>
    </w:p>
    <w:p w14:paraId="6E6EDAA9" w14:textId="77777777" w:rsidR="00F90957" w:rsidRDefault="00F90957">
      <w:pPr>
        <w:rPr>
          <w:rFonts w:asciiTheme="majorHAnsi" w:eastAsiaTheme="majorEastAsia" w:hAnsiTheme="majorHAnsi" w:cstheme="majorBidi"/>
          <w:b/>
          <w:bCs/>
          <w:color w:val="365F91" w:themeColor="accent1" w:themeShade="BF"/>
          <w:sz w:val="36"/>
          <w:szCs w:val="28"/>
          <w:lang w:val="sr-Cyrl-RS"/>
        </w:rPr>
      </w:pPr>
      <w:r>
        <w:rPr>
          <w:lang w:val="sr-Cyrl-RS"/>
        </w:rPr>
        <w:br w:type="page"/>
      </w:r>
    </w:p>
    <w:p w14:paraId="5A996D89" w14:textId="77777777" w:rsidR="00F90957" w:rsidRDefault="00F90957">
      <w:pPr>
        <w:rPr>
          <w:rFonts w:asciiTheme="majorHAnsi" w:eastAsiaTheme="majorEastAsia" w:hAnsiTheme="majorHAnsi" w:cstheme="majorBidi"/>
          <w:b/>
          <w:bCs/>
          <w:color w:val="365F91" w:themeColor="accent1" w:themeShade="BF"/>
          <w:sz w:val="36"/>
          <w:szCs w:val="28"/>
          <w:lang w:val="sr-Cyrl-RS"/>
        </w:rPr>
      </w:pPr>
      <w:r>
        <w:rPr>
          <w:lang w:val="sr-Cyrl-RS"/>
        </w:rPr>
        <w:lastRenderedPageBreak/>
        <w:br w:type="page"/>
      </w:r>
    </w:p>
    <w:p w14:paraId="4616FA8D" w14:textId="2DC7872C" w:rsidR="00894A4A" w:rsidRDefault="00305648">
      <w:pPr>
        <w:pStyle w:val="Heading1"/>
      </w:pPr>
      <w:bookmarkStart w:id="5" w:name="_Toc199691278"/>
      <w:r>
        <w:rPr>
          <w:lang w:val="sr-Cyrl-RS"/>
        </w:rPr>
        <w:lastRenderedPageBreak/>
        <w:t>Могућност даљег проширења</w:t>
      </w:r>
      <w:bookmarkEnd w:id="5"/>
    </w:p>
    <w:p w14:paraId="4D3A301A" w14:textId="0C15B190" w:rsidR="00DB051C" w:rsidRDefault="00DB051C" w:rsidP="00DB051C">
      <w:pPr>
        <w:pStyle w:val="Paragraf"/>
        <w:rPr>
          <w:lang w:eastAsia="sr-Latn-RS"/>
        </w:rPr>
      </w:pPr>
      <w:r w:rsidRPr="00DB051C">
        <w:rPr>
          <w:lang w:eastAsia="sr-Latn-RS"/>
        </w:rPr>
        <w:t xml:space="preserve">У будућности апликација се може проширити увођењем QR кодова, </w:t>
      </w:r>
      <w:r>
        <w:rPr>
          <w:lang w:eastAsia="sr-Latn-RS"/>
        </w:rPr>
        <w:t xml:space="preserve">уплатницама за плаћање наруџбина, </w:t>
      </w:r>
      <w:r w:rsidRPr="00DB051C">
        <w:rPr>
          <w:lang w:eastAsia="sr-Latn-RS"/>
        </w:rPr>
        <w:t>повезивањем са мобилним апликацијама, као и праћењем потрошње по одељењима. Такође, може се увести штампа рачуна или напреднији систем претраге и филтрирања. Од мање крупних ствари требало би да обезбеди да корисник не може да обрише самог себе, да се не може додати производ два пута са истим именом, као и на страници за креирање понуде где видимо све производе, па би у школском киоску где је могуће наручити више производа било незгодно правити наруџбину са великим бројем производа.</w:t>
      </w:r>
    </w:p>
    <w:p w14:paraId="67171E6A" w14:textId="408D806A" w:rsidR="00C01479" w:rsidRPr="00DB051C" w:rsidRDefault="00C01479" w:rsidP="00DB051C">
      <w:pPr>
        <w:pStyle w:val="Paragraf"/>
        <w:rPr>
          <w:lang w:val="sr-Latn-RS" w:eastAsia="sr-Latn-RS"/>
        </w:rPr>
      </w:pPr>
      <w:r>
        <w:rPr>
          <w:lang w:eastAsia="sr-Latn-RS"/>
        </w:rPr>
        <w:t>Додавање лог активности, у смислу који корисник је шта урадио, и бележење грешака које прави би био још један аспект у даљем развоју апликације.</w:t>
      </w:r>
    </w:p>
    <w:p w14:paraId="10A6994D" w14:textId="77777777" w:rsidR="00F90957" w:rsidRDefault="00F90957">
      <w:pPr>
        <w:rPr>
          <w:rFonts w:asciiTheme="majorHAnsi" w:eastAsiaTheme="majorEastAsia" w:hAnsiTheme="majorHAnsi" w:cstheme="majorBidi"/>
          <w:b/>
          <w:bCs/>
          <w:color w:val="365F91" w:themeColor="accent1" w:themeShade="BF"/>
          <w:sz w:val="36"/>
          <w:szCs w:val="28"/>
          <w:lang w:val="sr-Cyrl-RS"/>
        </w:rPr>
      </w:pPr>
      <w:r>
        <w:rPr>
          <w:lang w:val="sr-Cyrl-RS"/>
        </w:rPr>
        <w:br w:type="page"/>
      </w:r>
    </w:p>
    <w:p w14:paraId="47EAD2DA" w14:textId="77777777" w:rsidR="00F90957" w:rsidRDefault="00F90957">
      <w:pPr>
        <w:rPr>
          <w:rFonts w:asciiTheme="majorHAnsi" w:eastAsiaTheme="majorEastAsia" w:hAnsiTheme="majorHAnsi" w:cstheme="majorBidi"/>
          <w:b/>
          <w:bCs/>
          <w:color w:val="365F91" w:themeColor="accent1" w:themeShade="BF"/>
          <w:sz w:val="36"/>
          <w:szCs w:val="28"/>
          <w:lang w:val="sr-Cyrl-RS"/>
        </w:rPr>
      </w:pPr>
      <w:r>
        <w:rPr>
          <w:lang w:val="sr-Cyrl-RS"/>
        </w:rPr>
        <w:lastRenderedPageBreak/>
        <w:br w:type="page"/>
      </w:r>
    </w:p>
    <w:p w14:paraId="037430F3" w14:textId="6253E7A7" w:rsidR="00894A4A" w:rsidRDefault="00F90957">
      <w:pPr>
        <w:pStyle w:val="Heading1"/>
      </w:pPr>
      <w:bookmarkStart w:id="6" w:name="_Toc199691279"/>
      <w:r>
        <w:rPr>
          <w:lang w:val="sr-Cyrl-RS"/>
        </w:rPr>
        <w:lastRenderedPageBreak/>
        <w:t>Закључак</w:t>
      </w:r>
      <w:bookmarkEnd w:id="6"/>
    </w:p>
    <w:p w14:paraId="278D37EC" w14:textId="5C7DD164" w:rsidR="00C01479" w:rsidRDefault="00C01479" w:rsidP="00F90957">
      <w:pPr>
        <w:pStyle w:val="Paragraf"/>
      </w:pPr>
      <w:r w:rsidRPr="00C01479">
        <w:rPr>
          <w:lang w:val="en-US"/>
        </w:rPr>
        <w:t>Развој ове апликације представља значајан корак ка дигитализацији процеса у образовним установама. Уз једноставан интерфејс, сигурносне мере и могућности извештавања, систем омогућава ефикасан и прегледан рад у свакодневним активностима школског киоска. Његова флексибилност и могућности даљег развоја чине га корисним алатом за све сличне намене.</w:t>
      </w:r>
    </w:p>
    <w:p w14:paraId="7E4E42FD" w14:textId="2E950FD5" w:rsidR="00F90957" w:rsidRDefault="00F90957" w:rsidP="00F90957">
      <w:pPr>
        <w:pStyle w:val="Paragraf"/>
      </w:pPr>
      <w:r w:rsidRPr="00F90957">
        <w:t>Развијена апликација је функционална, једноставна за коришћење и омогућава ефикасно управљање школским киоском. Поред функционалне користи, апликација пружа и едукативну вредност кроз употребу савремених технологија у програмирању.</w:t>
      </w:r>
    </w:p>
    <w:p w14:paraId="39DCF0B4" w14:textId="77777777" w:rsidR="00F90957" w:rsidRDefault="00F90957">
      <w:pPr>
        <w:rPr>
          <w:rFonts w:ascii="Aptos" w:hAnsi="Aptos"/>
          <w:sz w:val="24"/>
          <w:lang w:val="sr-Cyrl-RS"/>
        </w:rPr>
      </w:pPr>
      <w:r>
        <w:br w:type="page"/>
      </w:r>
    </w:p>
    <w:p w14:paraId="79CA8B2B" w14:textId="77777777" w:rsidR="00F90957" w:rsidRDefault="00F90957">
      <w:pPr>
        <w:rPr>
          <w:rFonts w:ascii="Aptos" w:hAnsi="Aptos"/>
          <w:sz w:val="24"/>
          <w:lang w:val="sr-Cyrl-RS"/>
        </w:rPr>
      </w:pPr>
      <w:r>
        <w:lastRenderedPageBreak/>
        <w:br w:type="page"/>
      </w:r>
    </w:p>
    <w:p w14:paraId="13B3F9E4" w14:textId="7F6CD385" w:rsidR="00894A4A" w:rsidRDefault="00F90957" w:rsidP="00F90957">
      <w:pPr>
        <w:pStyle w:val="Heading1"/>
      </w:pPr>
      <w:bookmarkStart w:id="7" w:name="_Toc199691280"/>
      <w:r>
        <w:lastRenderedPageBreak/>
        <w:t>Литература</w:t>
      </w:r>
      <w:bookmarkEnd w:id="7"/>
    </w:p>
    <w:p w14:paraId="34081052" w14:textId="77777777" w:rsidR="006C270E" w:rsidRPr="006C270E" w:rsidRDefault="006C270E" w:rsidP="006C270E"/>
    <w:p w14:paraId="78BD74E8" w14:textId="27384DBD" w:rsidR="00641AA6" w:rsidRPr="00641AA6" w:rsidRDefault="00641AA6" w:rsidP="00641AA6">
      <w:pPr>
        <w:pStyle w:val="ListParagraph"/>
        <w:numPr>
          <w:ilvl w:val="0"/>
          <w:numId w:val="14"/>
        </w:numPr>
        <w:spacing w:line="360" w:lineRule="auto"/>
        <w:ind w:left="714" w:hanging="357"/>
        <w:rPr>
          <w:rFonts w:ascii="Aptos" w:hAnsi="Aptos"/>
          <w:sz w:val="24"/>
          <w:szCs w:val="24"/>
        </w:rPr>
      </w:pPr>
      <w:r w:rsidRPr="00641AA6">
        <w:rPr>
          <w:rFonts w:ascii="Aptos" w:hAnsi="Aptos"/>
          <w:sz w:val="24"/>
          <w:szCs w:val="24"/>
          <w:lang w:val="sr-Cyrl-RS"/>
        </w:rPr>
        <w:t xml:space="preserve">Сајт </w:t>
      </w:r>
      <w:r w:rsidR="00000000" w:rsidRPr="00641AA6">
        <w:rPr>
          <w:rFonts w:ascii="Aptos" w:hAnsi="Aptos"/>
          <w:sz w:val="24"/>
          <w:szCs w:val="24"/>
        </w:rPr>
        <w:t>flask.palletsprojects.com</w:t>
      </w:r>
      <w:r w:rsidRPr="00641AA6">
        <w:rPr>
          <w:rFonts w:ascii="Aptos" w:hAnsi="Aptos"/>
          <w:sz w:val="24"/>
          <w:szCs w:val="24"/>
          <w:lang w:val="sr-Cyrl-RS"/>
        </w:rPr>
        <w:t xml:space="preserve">, о </w:t>
      </w:r>
      <w:r w:rsidRPr="00641AA6">
        <w:rPr>
          <w:rFonts w:ascii="Aptos" w:hAnsi="Aptos"/>
          <w:sz w:val="24"/>
          <w:szCs w:val="24"/>
          <w:lang w:val="en-GB"/>
        </w:rPr>
        <w:t>Flask</w:t>
      </w:r>
      <w:r w:rsidRPr="00641AA6">
        <w:rPr>
          <w:rFonts w:ascii="Aptos" w:hAnsi="Aptos"/>
          <w:sz w:val="24"/>
          <w:szCs w:val="24"/>
          <w:lang w:val="sr-Cyrl-RS"/>
        </w:rPr>
        <w:t>-у, увођење, инсталација и коришћење</w:t>
      </w:r>
    </w:p>
    <w:p w14:paraId="100404C0" w14:textId="77777777" w:rsidR="00641AA6" w:rsidRPr="00641AA6" w:rsidRDefault="00641AA6" w:rsidP="00641AA6">
      <w:pPr>
        <w:pStyle w:val="ListParagraph"/>
        <w:numPr>
          <w:ilvl w:val="0"/>
          <w:numId w:val="14"/>
        </w:numPr>
        <w:spacing w:line="360" w:lineRule="auto"/>
        <w:ind w:left="714" w:hanging="357"/>
        <w:rPr>
          <w:rFonts w:ascii="Aptos" w:hAnsi="Aptos"/>
          <w:sz w:val="24"/>
          <w:szCs w:val="24"/>
        </w:rPr>
      </w:pPr>
      <w:r w:rsidRPr="00641AA6">
        <w:rPr>
          <w:rFonts w:ascii="Aptos" w:hAnsi="Aptos"/>
          <w:sz w:val="24"/>
          <w:szCs w:val="24"/>
          <w:lang w:val="sr-Cyrl-RS"/>
        </w:rPr>
        <w:t xml:space="preserve">Сајт </w:t>
      </w:r>
      <w:hyperlink r:id="rId16" w:history="1">
        <w:r w:rsidRPr="00641AA6">
          <w:rPr>
            <w:rStyle w:val="Hyperlink"/>
            <w:rFonts w:ascii="Aptos" w:hAnsi="Aptos"/>
            <w:sz w:val="24"/>
            <w:szCs w:val="24"/>
          </w:rPr>
          <w:t>www.sqlite.org</w:t>
        </w:r>
      </w:hyperlink>
      <w:r w:rsidRPr="00641AA6">
        <w:rPr>
          <w:rFonts w:ascii="Aptos" w:hAnsi="Aptos"/>
          <w:sz w:val="24"/>
          <w:szCs w:val="24"/>
          <w:lang w:val="sr-Cyrl-RS"/>
        </w:rPr>
        <w:t xml:space="preserve">. Све о </w:t>
      </w:r>
      <w:r w:rsidRPr="00641AA6">
        <w:rPr>
          <w:rFonts w:ascii="Aptos" w:hAnsi="Aptos"/>
          <w:sz w:val="24"/>
          <w:szCs w:val="24"/>
          <w:lang w:val="en-GB"/>
        </w:rPr>
        <w:t>SQLite-</w:t>
      </w:r>
      <w:r w:rsidRPr="00641AA6">
        <w:rPr>
          <w:rFonts w:ascii="Aptos" w:hAnsi="Aptos"/>
          <w:sz w:val="24"/>
          <w:szCs w:val="24"/>
          <w:lang w:val="sr-Cyrl-RS"/>
        </w:rPr>
        <w:t>у</w:t>
      </w:r>
    </w:p>
    <w:p w14:paraId="75C7CACC" w14:textId="77777777" w:rsidR="00641AA6" w:rsidRPr="00641AA6" w:rsidRDefault="00641AA6" w:rsidP="00641AA6">
      <w:pPr>
        <w:pStyle w:val="ListParagraph"/>
        <w:numPr>
          <w:ilvl w:val="0"/>
          <w:numId w:val="14"/>
        </w:numPr>
        <w:spacing w:line="360" w:lineRule="auto"/>
        <w:ind w:left="714" w:hanging="357"/>
        <w:rPr>
          <w:rFonts w:ascii="Aptos" w:hAnsi="Aptos"/>
          <w:sz w:val="24"/>
          <w:szCs w:val="24"/>
        </w:rPr>
      </w:pPr>
      <w:r w:rsidRPr="00641AA6">
        <w:rPr>
          <w:rFonts w:ascii="Aptos" w:hAnsi="Aptos"/>
          <w:sz w:val="24"/>
          <w:szCs w:val="24"/>
          <w:lang w:val="sr-Cyrl-RS"/>
        </w:rPr>
        <w:t xml:space="preserve">Сајт </w:t>
      </w:r>
      <w:r w:rsidR="00000000" w:rsidRPr="00641AA6">
        <w:rPr>
          <w:rFonts w:ascii="Aptos" w:hAnsi="Aptos"/>
          <w:sz w:val="24"/>
          <w:szCs w:val="24"/>
        </w:rPr>
        <w:t>getbootstrap.com</w:t>
      </w:r>
      <w:r w:rsidRPr="00641AA6">
        <w:rPr>
          <w:rFonts w:ascii="Aptos" w:hAnsi="Aptos"/>
          <w:sz w:val="24"/>
          <w:szCs w:val="24"/>
          <w:lang w:val="sr-Cyrl-RS"/>
        </w:rPr>
        <w:t xml:space="preserve">, све о </w:t>
      </w:r>
      <w:r w:rsidRPr="00641AA6">
        <w:rPr>
          <w:rFonts w:ascii="Aptos" w:hAnsi="Aptos"/>
          <w:sz w:val="24"/>
          <w:szCs w:val="24"/>
          <w:lang w:val="en-GB"/>
        </w:rPr>
        <w:t>bootstrap-u</w:t>
      </w:r>
    </w:p>
    <w:p w14:paraId="7A866908" w14:textId="7488B125" w:rsidR="00894A4A" w:rsidRPr="00641AA6" w:rsidRDefault="00641AA6" w:rsidP="00641AA6">
      <w:pPr>
        <w:pStyle w:val="ListParagraph"/>
        <w:numPr>
          <w:ilvl w:val="0"/>
          <w:numId w:val="14"/>
        </w:numPr>
        <w:spacing w:line="360" w:lineRule="auto"/>
        <w:ind w:left="714" w:hanging="357"/>
        <w:rPr>
          <w:rFonts w:ascii="Aptos" w:hAnsi="Aptos"/>
          <w:sz w:val="24"/>
          <w:szCs w:val="24"/>
        </w:rPr>
      </w:pPr>
      <w:r w:rsidRPr="00641AA6">
        <w:rPr>
          <w:rFonts w:ascii="Aptos" w:hAnsi="Aptos"/>
          <w:sz w:val="24"/>
          <w:szCs w:val="24"/>
          <w:lang w:val="sr-Cyrl-RS"/>
        </w:rPr>
        <w:t xml:space="preserve">Сајт </w:t>
      </w:r>
      <w:r w:rsidRPr="00641AA6">
        <w:rPr>
          <w:rFonts w:ascii="Aptos" w:hAnsi="Aptos"/>
          <w:sz w:val="24"/>
          <w:szCs w:val="24"/>
          <w:lang w:val="sr-Cyrl-RS"/>
        </w:rPr>
        <w:t>jquery.com</w:t>
      </w:r>
      <w:r w:rsidRPr="00641AA6">
        <w:rPr>
          <w:rFonts w:ascii="Aptos" w:hAnsi="Aptos"/>
          <w:sz w:val="24"/>
          <w:szCs w:val="24"/>
          <w:lang w:val="sr-Cyrl-RS"/>
        </w:rPr>
        <w:t xml:space="preserve">, све о </w:t>
      </w:r>
      <w:r w:rsidRPr="00641AA6">
        <w:rPr>
          <w:rFonts w:ascii="Aptos" w:hAnsi="Aptos"/>
          <w:sz w:val="24"/>
          <w:szCs w:val="24"/>
          <w:lang w:val="en-GB"/>
        </w:rPr>
        <w:t>jQuery-</w:t>
      </w:r>
      <w:r w:rsidRPr="00641AA6">
        <w:rPr>
          <w:rFonts w:ascii="Aptos" w:hAnsi="Aptos"/>
          <w:sz w:val="24"/>
          <w:szCs w:val="24"/>
          <w:lang w:val="sr-Cyrl-RS"/>
        </w:rPr>
        <w:t>ју.</w:t>
      </w:r>
    </w:p>
    <w:p w14:paraId="2A058961" w14:textId="236DC2A1" w:rsidR="00641AA6" w:rsidRPr="00641AA6" w:rsidRDefault="001D706E" w:rsidP="00641AA6">
      <w:pPr>
        <w:pStyle w:val="ListParagraph"/>
        <w:numPr>
          <w:ilvl w:val="0"/>
          <w:numId w:val="14"/>
        </w:numPr>
        <w:spacing w:line="360" w:lineRule="auto"/>
        <w:ind w:left="714" w:hanging="357"/>
        <w:rPr>
          <w:rFonts w:ascii="Aptos" w:hAnsi="Aptos"/>
          <w:sz w:val="24"/>
          <w:szCs w:val="24"/>
        </w:rPr>
      </w:pPr>
      <w:r>
        <w:rPr>
          <w:rFonts w:ascii="Aptos" w:hAnsi="Aptos"/>
          <w:sz w:val="24"/>
          <w:szCs w:val="24"/>
        </w:rPr>
        <w:t>Eric Matthes</w:t>
      </w:r>
      <w:r w:rsidR="0058106A">
        <w:rPr>
          <w:rFonts w:ascii="Aptos" w:hAnsi="Aptos"/>
          <w:sz w:val="24"/>
          <w:szCs w:val="24"/>
        </w:rPr>
        <w:t xml:space="preserve">, </w:t>
      </w:r>
      <w:r w:rsidRPr="001D706E">
        <w:rPr>
          <w:rFonts w:ascii="Aptos" w:hAnsi="Aptos"/>
          <w:i/>
          <w:iCs/>
          <w:sz w:val="24"/>
          <w:szCs w:val="24"/>
        </w:rPr>
        <w:t>Python Crash Course</w:t>
      </w:r>
      <w:r w:rsidR="0058106A">
        <w:rPr>
          <w:rFonts w:ascii="Aptos" w:hAnsi="Aptos"/>
          <w:sz w:val="24"/>
          <w:szCs w:val="24"/>
        </w:rPr>
        <w:t xml:space="preserve">, </w:t>
      </w:r>
      <w:r>
        <w:rPr>
          <w:rFonts w:ascii="Aptos" w:hAnsi="Aptos"/>
          <w:sz w:val="24"/>
          <w:szCs w:val="24"/>
        </w:rPr>
        <w:t>No St</w:t>
      </w:r>
      <w:r w:rsidR="00003066">
        <w:rPr>
          <w:rFonts w:ascii="Aptos" w:hAnsi="Aptos"/>
          <w:sz w:val="24"/>
          <w:szCs w:val="24"/>
        </w:rPr>
        <w:t>arch</w:t>
      </w:r>
      <w:r>
        <w:rPr>
          <w:rFonts w:ascii="Aptos" w:hAnsi="Aptos"/>
          <w:sz w:val="24"/>
          <w:szCs w:val="24"/>
        </w:rPr>
        <w:t xml:space="preserve"> Press, 2022.</w:t>
      </w:r>
    </w:p>
    <w:p w14:paraId="11784382" w14:textId="4816B395" w:rsidR="00BB0B04" w:rsidRDefault="00000000">
      <w:r>
        <w:br/>
      </w:r>
    </w:p>
    <w:p w14:paraId="29F44108" w14:textId="77777777" w:rsidR="00BB0B04" w:rsidRDefault="00BB0B04">
      <w:r>
        <w:br w:type="page"/>
      </w:r>
    </w:p>
    <w:p w14:paraId="2BA084E3" w14:textId="1A6FAAF2" w:rsidR="00BB0B04" w:rsidRDefault="00BB0B04">
      <w:r>
        <w:lastRenderedPageBreak/>
        <w:br w:type="page"/>
      </w:r>
    </w:p>
    <w:p w14:paraId="48FDD3FD" w14:textId="5385EF91" w:rsidR="002F6006" w:rsidRDefault="002F6006">
      <w:pPr>
        <w:rPr>
          <w:lang w:val="sr-Cyrl-RS"/>
        </w:rPr>
      </w:pPr>
    </w:p>
    <w:p w14:paraId="62B95CCA" w14:textId="54C077D2" w:rsidR="00BB0B04" w:rsidRPr="00BB0B04" w:rsidRDefault="00BB0B04">
      <w:pPr>
        <w:rPr>
          <w:rFonts w:ascii="Aptos" w:hAnsi="Aptos"/>
          <w:lang w:val="sr-Cyrl-RS"/>
        </w:rPr>
      </w:pPr>
      <w:r w:rsidRPr="00BB0B04">
        <w:rPr>
          <w:rFonts w:ascii="Aptos" w:hAnsi="Aptos"/>
          <w:lang w:val="sr-Cyrl-RS"/>
        </w:rPr>
        <w:t>Датум предаје:</w:t>
      </w:r>
    </w:p>
    <w:p w14:paraId="79250A1B" w14:textId="331BD933" w:rsidR="00BB0B04" w:rsidRDefault="00BB0B04">
      <w:pPr>
        <w:rPr>
          <w:rFonts w:ascii="Aptos" w:hAnsi="Aptos"/>
          <w:lang w:val="sr-Cyrl-RS"/>
        </w:rPr>
      </w:pPr>
      <w:r>
        <w:rPr>
          <w:rFonts w:ascii="Aptos" w:hAnsi="Aptos"/>
          <w:lang w:val="sr-Cyrl-RS"/>
        </w:rPr>
        <w:t>___________________________</w:t>
      </w:r>
    </w:p>
    <w:p w14:paraId="0F8D3A47" w14:textId="2B473B5B" w:rsidR="00BB0B04" w:rsidRDefault="00BB0B04">
      <w:pPr>
        <w:rPr>
          <w:rFonts w:ascii="Aptos" w:hAnsi="Aptos"/>
          <w:lang w:val="sr-Cyrl-RS"/>
        </w:rPr>
      </w:pPr>
      <w:r>
        <w:rPr>
          <w:rFonts w:ascii="Aptos" w:hAnsi="Aptos"/>
          <w:lang w:val="sr-Cyrl-RS"/>
        </w:rPr>
        <w:t>Чланови испитне комисије:</w:t>
      </w:r>
    </w:p>
    <w:p w14:paraId="75430FCC" w14:textId="085E7318" w:rsidR="00BB0B04" w:rsidRDefault="00BB0B04">
      <w:pPr>
        <w:rPr>
          <w:rFonts w:ascii="Aptos" w:hAnsi="Aptos"/>
          <w:lang w:val="sr-Cyrl-RS"/>
        </w:rPr>
      </w:pPr>
      <w:r>
        <w:rPr>
          <w:rFonts w:ascii="Aptos" w:hAnsi="Aptos"/>
          <w:lang w:val="sr-Cyrl-RS"/>
        </w:rPr>
        <w:t>председник ___________________________________</w:t>
      </w:r>
    </w:p>
    <w:p w14:paraId="77905D3A" w14:textId="205A5094" w:rsidR="00BB0B04" w:rsidRDefault="00BB0B04">
      <w:pPr>
        <w:rPr>
          <w:rFonts w:ascii="Aptos" w:hAnsi="Aptos"/>
          <w:lang w:val="sr-Cyrl-RS"/>
        </w:rPr>
      </w:pPr>
      <w:r>
        <w:rPr>
          <w:rFonts w:ascii="Aptos" w:hAnsi="Aptos"/>
          <w:lang w:val="sr-Cyrl-RS"/>
        </w:rPr>
        <w:t>испитивач _____________________________________</w:t>
      </w:r>
    </w:p>
    <w:p w14:paraId="6AC70AAC" w14:textId="125F429D" w:rsidR="00BB0B04" w:rsidRDefault="00BB0B04">
      <w:pPr>
        <w:rPr>
          <w:rFonts w:ascii="Aptos" w:hAnsi="Aptos"/>
          <w:lang w:val="sr-Cyrl-RS"/>
        </w:rPr>
      </w:pPr>
      <w:r>
        <w:rPr>
          <w:rFonts w:ascii="Aptos" w:hAnsi="Aptos"/>
          <w:lang w:val="sr-Cyrl-RS"/>
        </w:rPr>
        <w:t>члан комисије _________________________________</w:t>
      </w:r>
    </w:p>
    <w:p w14:paraId="58BD5C7D" w14:textId="393E0BA3" w:rsidR="00BB0B04" w:rsidRDefault="00BB0B04">
      <w:pPr>
        <w:rPr>
          <w:rFonts w:ascii="Aptos" w:hAnsi="Aptos"/>
          <w:lang w:val="sr-Cyrl-RS"/>
        </w:rPr>
      </w:pPr>
      <w:r>
        <w:rPr>
          <w:rFonts w:ascii="Aptos" w:hAnsi="Aptos"/>
          <w:lang w:val="sr-Cyrl-RS"/>
        </w:rPr>
        <w:t>КОМЕНТАР:</w:t>
      </w:r>
    </w:p>
    <w:p w14:paraId="7424A253" w14:textId="77777777" w:rsidR="00BB0B04" w:rsidRDefault="00BB0B04">
      <w:pPr>
        <w:rPr>
          <w:rFonts w:ascii="Aptos" w:hAnsi="Aptos"/>
          <w:lang w:val="sr-Cyrl-RS"/>
        </w:rPr>
      </w:pPr>
    </w:p>
    <w:p w14:paraId="53F95AF1" w14:textId="77777777" w:rsidR="00BB0B04" w:rsidRDefault="00BB0B04">
      <w:pPr>
        <w:rPr>
          <w:rFonts w:ascii="Aptos" w:hAnsi="Aptos"/>
          <w:lang w:val="sr-Cyrl-RS"/>
        </w:rPr>
      </w:pPr>
    </w:p>
    <w:p w14:paraId="70472AC7" w14:textId="77777777" w:rsidR="00BB0B04" w:rsidRDefault="00BB0B04">
      <w:pPr>
        <w:rPr>
          <w:rFonts w:ascii="Aptos" w:hAnsi="Aptos"/>
          <w:lang w:val="sr-Cyrl-RS"/>
        </w:rPr>
      </w:pPr>
    </w:p>
    <w:p w14:paraId="5A52199D" w14:textId="77777777" w:rsidR="00BB0B04" w:rsidRDefault="00BB0B04">
      <w:pPr>
        <w:rPr>
          <w:rFonts w:ascii="Aptos" w:hAnsi="Aptos"/>
          <w:lang w:val="sr-Cyrl-RS"/>
        </w:rPr>
      </w:pPr>
    </w:p>
    <w:p w14:paraId="0C0E5E5C" w14:textId="77777777" w:rsidR="00BB0B04" w:rsidRDefault="00BB0B04">
      <w:pPr>
        <w:rPr>
          <w:rFonts w:ascii="Aptos" w:hAnsi="Aptos"/>
          <w:lang w:val="sr-Cyrl-RS"/>
        </w:rPr>
      </w:pPr>
    </w:p>
    <w:p w14:paraId="186551E6" w14:textId="77777777" w:rsidR="00BB0B04" w:rsidRDefault="00BB0B04">
      <w:pPr>
        <w:rPr>
          <w:rFonts w:ascii="Aptos" w:hAnsi="Aptos"/>
          <w:lang w:val="sr-Cyrl-RS"/>
        </w:rPr>
      </w:pPr>
    </w:p>
    <w:p w14:paraId="62561543" w14:textId="77777777" w:rsidR="00BB0B04" w:rsidRDefault="00BB0B04">
      <w:pPr>
        <w:rPr>
          <w:rFonts w:ascii="Aptos" w:hAnsi="Aptos"/>
          <w:lang w:val="sr-Cyrl-RS"/>
        </w:rPr>
      </w:pPr>
    </w:p>
    <w:p w14:paraId="483CC866" w14:textId="71B62F4E" w:rsidR="00BB0B04" w:rsidRDefault="00BB0B04">
      <w:pPr>
        <w:rPr>
          <w:rFonts w:ascii="Aptos" w:hAnsi="Aptos"/>
          <w:lang w:val="sr-Cyrl-RS"/>
        </w:rPr>
      </w:pPr>
      <w:r>
        <w:rPr>
          <w:rFonts w:ascii="Aptos" w:hAnsi="Aptos"/>
          <w:lang w:val="sr-Cyrl-RS"/>
        </w:rPr>
        <w:t>Оцена вредности матурског рада _______________</w:t>
      </w:r>
    </w:p>
    <w:p w14:paraId="72B30805" w14:textId="561B8094" w:rsidR="00BB0B04" w:rsidRDefault="00BB0B04">
      <w:pPr>
        <w:rPr>
          <w:rFonts w:ascii="Aptos" w:hAnsi="Aptos"/>
          <w:lang w:val="sr-Cyrl-RS"/>
        </w:rPr>
      </w:pPr>
      <w:r>
        <w:rPr>
          <w:rFonts w:ascii="Aptos" w:hAnsi="Aptos"/>
          <w:lang w:val="sr-Cyrl-RS"/>
        </w:rPr>
        <w:t>Оцена одбране матурског рада _________________</w:t>
      </w:r>
    </w:p>
    <w:p w14:paraId="14A883D8" w14:textId="537949B6" w:rsidR="00BB0B04" w:rsidRDefault="00BB0B04">
      <w:pPr>
        <w:rPr>
          <w:rFonts w:ascii="Aptos" w:hAnsi="Aptos"/>
          <w:lang w:val="sr-Cyrl-RS"/>
        </w:rPr>
      </w:pPr>
      <w:r>
        <w:rPr>
          <w:rFonts w:ascii="Aptos" w:hAnsi="Aptos"/>
          <w:lang w:val="sr-Cyrl-RS"/>
        </w:rPr>
        <w:t>Закључна оцена __________________</w:t>
      </w:r>
    </w:p>
    <w:p w14:paraId="79F9B71D" w14:textId="77777777" w:rsidR="00BB0B04" w:rsidRDefault="00BB0B04">
      <w:pPr>
        <w:rPr>
          <w:rFonts w:ascii="Aptos" w:hAnsi="Aptos"/>
          <w:lang w:val="sr-Cyrl-RS"/>
        </w:rPr>
      </w:pPr>
    </w:p>
    <w:p w14:paraId="2A14350D" w14:textId="64E9614B" w:rsidR="00BB0B04" w:rsidRDefault="00BB0B04">
      <w:pPr>
        <w:rPr>
          <w:rFonts w:ascii="Aptos" w:hAnsi="Aptos"/>
          <w:lang w:val="sr-Cyrl-RS"/>
        </w:rPr>
      </w:pPr>
      <w:r>
        <w:rPr>
          <w:rFonts w:ascii="Aptos" w:hAnsi="Aptos"/>
          <w:lang w:val="sr-Cyrl-RS"/>
        </w:rPr>
        <w:t>Датум обране:</w:t>
      </w:r>
    </w:p>
    <w:p w14:paraId="70FA14C9" w14:textId="74F74647" w:rsidR="00BB0B04" w:rsidRPr="00BB0B04" w:rsidRDefault="00BB0B04">
      <w:pPr>
        <w:rPr>
          <w:rFonts w:ascii="Aptos" w:hAnsi="Aptos"/>
          <w:lang w:val="sr-Cyrl-RS"/>
        </w:rPr>
      </w:pPr>
      <w:r>
        <w:rPr>
          <w:rFonts w:ascii="Aptos" w:hAnsi="Aptos"/>
          <w:lang w:val="sr-Cyrl-RS"/>
        </w:rPr>
        <w:t>_____________________________</w:t>
      </w:r>
    </w:p>
    <w:sectPr w:rsidR="00BB0B04" w:rsidRPr="00BB0B04" w:rsidSect="000451A5">
      <w:footerReference w:type="default" r:id="rId1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6BECB" w14:textId="77777777" w:rsidR="00856F15" w:rsidRDefault="00856F15" w:rsidP="00202F0C">
      <w:pPr>
        <w:spacing w:after="0" w:line="240" w:lineRule="auto"/>
      </w:pPr>
      <w:r>
        <w:separator/>
      </w:r>
    </w:p>
  </w:endnote>
  <w:endnote w:type="continuationSeparator" w:id="0">
    <w:p w14:paraId="53BEC537" w14:textId="77777777" w:rsidR="00856F15" w:rsidRDefault="00856F15" w:rsidP="00202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9043278"/>
      <w:docPartObj>
        <w:docPartGallery w:val="Page Numbers (Bottom of Page)"/>
        <w:docPartUnique/>
      </w:docPartObj>
    </w:sdtPr>
    <w:sdtEndPr>
      <w:rPr>
        <w:noProof/>
      </w:rPr>
    </w:sdtEndPr>
    <w:sdtContent>
      <w:p w14:paraId="3A542A13" w14:textId="237BA5D6" w:rsidR="000451A5" w:rsidRDefault="000451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7B1FE" w14:textId="77777777" w:rsidR="000451A5" w:rsidRDefault="00045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C0BB9" w14:textId="77777777" w:rsidR="00856F15" w:rsidRDefault="00856F15" w:rsidP="00202F0C">
      <w:pPr>
        <w:spacing w:after="0" w:line="240" w:lineRule="auto"/>
      </w:pPr>
      <w:r>
        <w:separator/>
      </w:r>
    </w:p>
  </w:footnote>
  <w:footnote w:type="continuationSeparator" w:id="0">
    <w:p w14:paraId="03564DE9" w14:textId="77777777" w:rsidR="00856F15" w:rsidRDefault="00856F15" w:rsidP="00202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425AD" w14:textId="213A9D2D" w:rsidR="00BB0B04" w:rsidRPr="00BB0B04" w:rsidRDefault="00BB0B04">
    <w:pPr>
      <w:pStyle w:val="Header"/>
      <w:rPr>
        <w:rFonts w:ascii="Aptos" w:hAnsi="Aptos"/>
        <w:lang w:val="sr-Cyrl-RS"/>
      </w:rPr>
    </w:pPr>
    <w:r>
      <w:rPr>
        <w:rFonts w:ascii="Aptos" w:hAnsi="Aptos"/>
        <w:lang w:val="sr-Cyrl-RS"/>
      </w:rPr>
      <w:t>Матеја Станковић</w:t>
    </w:r>
    <w:r>
      <w:rPr>
        <w:rFonts w:ascii="Aptos" w:hAnsi="Aptos"/>
        <w:lang w:val="sr-Cyrl-RS"/>
      </w:rPr>
      <w:tab/>
    </w:r>
    <w:r>
      <w:rPr>
        <w:rFonts w:ascii="Aptos" w:hAnsi="Aptos"/>
        <w:lang w:val="sr-Cyrl-RS"/>
      </w:rPr>
      <w:tab/>
      <w:t>Систем за управљање поруџбинама у школи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DE6766"/>
    <w:multiLevelType w:val="hybridMultilevel"/>
    <w:tmpl w:val="FF285A7C"/>
    <w:lvl w:ilvl="0" w:tplc="96FA8636">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355D7FCB"/>
    <w:multiLevelType w:val="multilevel"/>
    <w:tmpl w:val="CE2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77F7C"/>
    <w:multiLevelType w:val="multilevel"/>
    <w:tmpl w:val="2E2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C7139"/>
    <w:multiLevelType w:val="hybridMultilevel"/>
    <w:tmpl w:val="C38695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A8D5732"/>
    <w:multiLevelType w:val="hybridMultilevel"/>
    <w:tmpl w:val="D902A0B6"/>
    <w:lvl w:ilvl="0" w:tplc="798207CC">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971014">
    <w:abstractNumId w:val="8"/>
  </w:num>
  <w:num w:numId="2" w16cid:durableId="307439614">
    <w:abstractNumId w:val="6"/>
  </w:num>
  <w:num w:numId="3" w16cid:durableId="1847472749">
    <w:abstractNumId w:val="5"/>
  </w:num>
  <w:num w:numId="4" w16cid:durableId="841697889">
    <w:abstractNumId w:val="4"/>
  </w:num>
  <w:num w:numId="5" w16cid:durableId="1253120497">
    <w:abstractNumId w:val="7"/>
  </w:num>
  <w:num w:numId="6" w16cid:durableId="2030183668">
    <w:abstractNumId w:val="3"/>
  </w:num>
  <w:num w:numId="7" w16cid:durableId="573053243">
    <w:abstractNumId w:val="2"/>
  </w:num>
  <w:num w:numId="8" w16cid:durableId="2089182043">
    <w:abstractNumId w:val="1"/>
  </w:num>
  <w:num w:numId="9" w16cid:durableId="23755675">
    <w:abstractNumId w:val="0"/>
  </w:num>
  <w:num w:numId="10" w16cid:durableId="204297219">
    <w:abstractNumId w:val="10"/>
  </w:num>
  <w:num w:numId="11" w16cid:durableId="928778593">
    <w:abstractNumId w:val="11"/>
  </w:num>
  <w:num w:numId="12" w16cid:durableId="1096906499">
    <w:abstractNumId w:val="13"/>
  </w:num>
  <w:num w:numId="13" w16cid:durableId="975185627">
    <w:abstractNumId w:val="12"/>
  </w:num>
  <w:num w:numId="14" w16cid:durableId="17202757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066"/>
    <w:rsid w:val="00017B53"/>
    <w:rsid w:val="00034616"/>
    <w:rsid w:val="000451A5"/>
    <w:rsid w:val="00050DD1"/>
    <w:rsid w:val="0006063C"/>
    <w:rsid w:val="000A045F"/>
    <w:rsid w:val="000D5ABB"/>
    <w:rsid w:val="00114E09"/>
    <w:rsid w:val="0015074B"/>
    <w:rsid w:val="001B09D7"/>
    <w:rsid w:val="001C6BE0"/>
    <w:rsid w:val="001D706E"/>
    <w:rsid w:val="001E4002"/>
    <w:rsid w:val="00202F0C"/>
    <w:rsid w:val="002059E7"/>
    <w:rsid w:val="0029639D"/>
    <w:rsid w:val="002F6006"/>
    <w:rsid w:val="00305648"/>
    <w:rsid w:val="00326F90"/>
    <w:rsid w:val="00335C92"/>
    <w:rsid w:val="00363BFD"/>
    <w:rsid w:val="003E5E24"/>
    <w:rsid w:val="00463BF0"/>
    <w:rsid w:val="004808D8"/>
    <w:rsid w:val="004E2042"/>
    <w:rsid w:val="00536CA3"/>
    <w:rsid w:val="0058106A"/>
    <w:rsid w:val="00641AA6"/>
    <w:rsid w:val="006938A9"/>
    <w:rsid w:val="00696DF3"/>
    <w:rsid w:val="006C270E"/>
    <w:rsid w:val="006D439B"/>
    <w:rsid w:val="007125AC"/>
    <w:rsid w:val="0073555E"/>
    <w:rsid w:val="00765D02"/>
    <w:rsid w:val="007E15A0"/>
    <w:rsid w:val="00816400"/>
    <w:rsid w:val="00856F15"/>
    <w:rsid w:val="00894A4A"/>
    <w:rsid w:val="00906AD6"/>
    <w:rsid w:val="00973693"/>
    <w:rsid w:val="00974790"/>
    <w:rsid w:val="009A51D7"/>
    <w:rsid w:val="009D6A5F"/>
    <w:rsid w:val="00A3390C"/>
    <w:rsid w:val="00A415E2"/>
    <w:rsid w:val="00A44021"/>
    <w:rsid w:val="00A620B0"/>
    <w:rsid w:val="00A6342A"/>
    <w:rsid w:val="00AA1D8D"/>
    <w:rsid w:val="00B47730"/>
    <w:rsid w:val="00B66095"/>
    <w:rsid w:val="00BB0B04"/>
    <w:rsid w:val="00C01479"/>
    <w:rsid w:val="00C0399B"/>
    <w:rsid w:val="00C26BB2"/>
    <w:rsid w:val="00C305F8"/>
    <w:rsid w:val="00C35146"/>
    <w:rsid w:val="00C7140B"/>
    <w:rsid w:val="00CB0664"/>
    <w:rsid w:val="00D31A48"/>
    <w:rsid w:val="00D572C9"/>
    <w:rsid w:val="00D85A8D"/>
    <w:rsid w:val="00DB051C"/>
    <w:rsid w:val="00E27310"/>
    <w:rsid w:val="00E3572D"/>
    <w:rsid w:val="00E4660F"/>
    <w:rsid w:val="00E67E50"/>
    <w:rsid w:val="00E869EA"/>
    <w:rsid w:val="00EB2076"/>
    <w:rsid w:val="00EF5BF8"/>
    <w:rsid w:val="00F62764"/>
    <w:rsid w:val="00F80FCF"/>
    <w:rsid w:val="00F909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C02715"/>
  <w14:defaultImageDpi w14:val="330"/>
  <w15:docId w15:val="{02725F7F-917F-4807-A64D-06AFED9B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D31A48"/>
    <w:pPr>
      <w:keepNext/>
      <w:keepLines/>
      <w:numPr>
        <w:numId w:val="1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D31A48"/>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f">
    <w:name w:val="Paragraf"/>
    <w:basedOn w:val="Normal"/>
    <w:link w:val="ParagrafChar"/>
    <w:qFormat/>
    <w:rsid w:val="0073555E"/>
    <w:pPr>
      <w:spacing w:before="120" w:after="120" w:line="360" w:lineRule="auto"/>
      <w:ind w:firstLine="720"/>
      <w:jc w:val="both"/>
    </w:pPr>
    <w:rPr>
      <w:rFonts w:ascii="Aptos" w:hAnsi="Aptos"/>
      <w:sz w:val="24"/>
      <w:lang w:val="sr-Cyrl-RS"/>
    </w:rPr>
  </w:style>
  <w:style w:type="character" w:customStyle="1" w:styleId="ParagrafChar">
    <w:name w:val="Paragraf Char"/>
    <w:basedOn w:val="DefaultParagraphFont"/>
    <w:link w:val="Paragraf"/>
    <w:rsid w:val="0073555E"/>
    <w:rPr>
      <w:rFonts w:ascii="Aptos" w:hAnsi="Aptos"/>
      <w:sz w:val="24"/>
      <w:lang w:val="sr-Cyrl-RS"/>
    </w:rPr>
  </w:style>
  <w:style w:type="paragraph" w:styleId="TOC2">
    <w:name w:val="toc 2"/>
    <w:basedOn w:val="Normal"/>
    <w:next w:val="Normal"/>
    <w:autoRedefine/>
    <w:uiPriority w:val="39"/>
    <w:unhideWhenUsed/>
    <w:rsid w:val="00463BF0"/>
    <w:pPr>
      <w:spacing w:after="100" w:line="259" w:lineRule="auto"/>
      <w:ind w:left="220"/>
    </w:pPr>
    <w:rPr>
      <w:rFonts w:cs="Times New Roman"/>
      <w:lang w:val="sr-Latn-RS" w:eastAsia="sr-Latn-RS"/>
    </w:rPr>
  </w:style>
  <w:style w:type="paragraph" w:styleId="TOC1">
    <w:name w:val="toc 1"/>
    <w:basedOn w:val="Normal"/>
    <w:next w:val="Normal"/>
    <w:autoRedefine/>
    <w:uiPriority w:val="39"/>
    <w:unhideWhenUsed/>
    <w:rsid w:val="00463BF0"/>
    <w:pPr>
      <w:spacing w:after="100" w:line="259" w:lineRule="auto"/>
    </w:pPr>
    <w:rPr>
      <w:rFonts w:ascii="Aptos" w:hAnsi="Aptos" w:cs="Times New Roman"/>
      <w:sz w:val="28"/>
      <w:lang w:val="sr-Latn-RS" w:eastAsia="sr-Latn-RS"/>
    </w:rPr>
  </w:style>
  <w:style w:type="paragraph" w:styleId="TOC3">
    <w:name w:val="toc 3"/>
    <w:basedOn w:val="Normal"/>
    <w:next w:val="Normal"/>
    <w:autoRedefine/>
    <w:uiPriority w:val="39"/>
    <w:unhideWhenUsed/>
    <w:rsid w:val="00463BF0"/>
    <w:pPr>
      <w:spacing w:after="100" w:line="259" w:lineRule="auto"/>
      <w:ind w:left="440"/>
    </w:pPr>
    <w:rPr>
      <w:rFonts w:cs="Times New Roman"/>
      <w:lang w:val="sr-Latn-RS" w:eastAsia="sr-Latn-RS"/>
    </w:rPr>
  </w:style>
  <w:style w:type="character" w:styleId="Hyperlink">
    <w:name w:val="Hyperlink"/>
    <w:basedOn w:val="DefaultParagraphFont"/>
    <w:uiPriority w:val="99"/>
    <w:unhideWhenUsed/>
    <w:rsid w:val="00463BF0"/>
    <w:rPr>
      <w:color w:val="0000FF" w:themeColor="hyperlink"/>
      <w:u w:val="single"/>
    </w:rPr>
  </w:style>
  <w:style w:type="character" w:styleId="UnresolvedMention">
    <w:name w:val="Unresolved Mention"/>
    <w:basedOn w:val="DefaultParagraphFont"/>
    <w:uiPriority w:val="99"/>
    <w:semiHidden/>
    <w:unhideWhenUsed/>
    <w:rsid w:val="00641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8586">
      <w:bodyDiv w:val="1"/>
      <w:marLeft w:val="0"/>
      <w:marRight w:val="0"/>
      <w:marTop w:val="0"/>
      <w:marBottom w:val="0"/>
      <w:divBdr>
        <w:top w:val="none" w:sz="0" w:space="0" w:color="auto"/>
        <w:left w:val="none" w:sz="0" w:space="0" w:color="auto"/>
        <w:bottom w:val="none" w:sz="0" w:space="0" w:color="auto"/>
        <w:right w:val="none" w:sz="0" w:space="0" w:color="auto"/>
      </w:divBdr>
      <w:divsChild>
        <w:div w:id="1271661458">
          <w:marLeft w:val="0"/>
          <w:marRight w:val="0"/>
          <w:marTop w:val="0"/>
          <w:marBottom w:val="0"/>
          <w:divBdr>
            <w:top w:val="none" w:sz="0" w:space="0" w:color="auto"/>
            <w:left w:val="none" w:sz="0" w:space="0" w:color="auto"/>
            <w:bottom w:val="none" w:sz="0" w:space="0" w:color="auto"/>
            <w:right w:val="none" w:sz="0" w:space="0" w:color="auto"/>
          </w:divBdr>
        </w:div>
      </w:divsChild>
    </w:div>
    <w:div w:id="267663581">
      <w:bodyDiv w:val="1"/>
      <w:marLeft w:val="0"/>
      <w:marRight w:val="0"/>
      <w:marTop w:val="0"/>
      <w:marBottom w:val="0"/>
      <w:divBdr>
        <w:top w:val="none" w:sz="0" w:space="0" w:color="auto"/>
        <w:left w:val="none" w:sz="0" w:space="0" w:color="auto"/>
        <w:bottom w:val="none" w:sz="0" w:space="0" w:color="auto"/>
        <w:right w:val="none" w:sz="0" w:space="0" w:color="auto"/>
      </w:divBdr>
      <w:divsChild>
        <w:div w:id="171378942">
          <w:marLeft w:val="0"/>
          <w:marRight w:val="0"/>
          <w:marTop w:val="0"/>
          <w:marBottom w:val="0"/>
          <w:divBdr>
            <w:top w:val="none" w:sz="0" w:space="0" w:color="auto"/>
            <w:left w:val="none" w:sz="0" w:space="0" w:color="auto"/>
            <w:bottom w:val="none" w:sz="0" w:space="0" w:color="auto"/>
            <w:right w:val="none" w:sz="0" w:space="0" w:color="auto"/>
          </w:divBdr>
        </w:div>
      </w:divsChild>
    </w:div>
    <w:div w:id="285279207">
      <w:bodyDiv w:val="1"/>
      <w:marLeft w:val="0"/>
      <w:marRight w:val="0"/>
      <w:marTop w:val="0"/>
      <w:marBottom w:val="0"/>
      <w:divBdr>
        <w:top w:val="none" w:sz="0" w:space="0" w:color="auto"/>
        <w:left w:val="none" w:sz="0" w:space="0" w:color="auto"/>
        <w:bottom w:val="none" w:sz="0" w:space="0" w:color="auto"/>
        <w:right w:val="none" w:sz="0" w:space="0" w:color="auto"/>
      </w:divBdr>
    </w:div>
    <w:div w:id="327367719">
      <w:bodyDiv w:val="1"/>
      <w:marLeft w:val="0"/>
      <w:marRight w:val="0"/>
      <w:marTop w:val="0"/>
      <w:marBottom w:val="0"/>
      <w:divBdr>
        <w:top w:val="none" w:sz="0" w:space="0" w:color="auto"/>
        <w:left w:val="none" w:sz="0" w:space="0" w:color="auto"/>
        <w:bottom w:val="none" w:sz="0" w:space="0" w:color="auto"/>
        <w:right w:val="none" w:sz="0" w:space="0" w:color="auto"/>
      </w:divBdr>
      <w:divsChild>
        <w:div w:id="387843490">
          <w:marLeft w:val="0"/>
          <w:marRight w:val="0"/>
          <w:marTop w:val="0"/>
          <w:marBottom w:val="0"/>
          <w:divBdr>
            <w:top w:val="none" w:sz="0" w:space="0" w:color="auto"/>
            <w:left w:val="none" w:sz="0" w:space="0" w:color="auto"/>
            <w:bottom w:val="none" w:sz="0" w:space="0" w:color="auto"/>
            <w:right w:val="none" w:sz="0" w:space="0" w:color="auto"/>
          </w:divBdr>
        </w:div>
      </w:divsChild>
    </w:div>
    <w:div w:id="368803056">
      <w:bodyDiv w:val="1"/>
      <w:marLeft w:val="0"/>
      <w:marRight w:val="0"/>
      <w:marTop w:val="0"/>
      <w:marBottom w:val="0"/>
      <w:divBdr>
        <w:top w:val="none" w:sz="0" w:space="0" w:color="auto"/>
        <w:left w:val="none" w:sz="0" w:space="0" w:color="auto"/>
        <w:bottom w:val="none" w:sz="0" w:space="0" w:color="auto"/>
        <w:right w:val="none" w:sz="0" w:space="0" w:color="auto"/>
      </w:divBdr>
      <w:divsChild>
        <w:div w:id="2064327630">
          <w:marLeft w:val="0"/>
          <w:marRight w:val="0"/>
          <w:marTop w:val="0"/>
          <w:marBottom w:val="0"/>
          <w:divBdr>
            <w:top w:val="none" w:sz="0" w:space="0" w:color="auto"/>
            <w:left w:val="none" w:sz="0" w:space="0" w:color="auto"/>
            <w:bottom w:val="none" w:sz="0" w:space="0" w:color="auto"/>
            <w:right w:val="none" w:sz="0" w:space="0" w:color="auto"/>
          </w:divBdr>
          <w:divsChild>
            <w:div w:id="1652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9953">
      <w:bodyDiv w:val="1"/>
      <w:marLeft w:val="0"/>
      <w:marRight w:val="0"/>
      <w:marTop w:val="0"/>
      <w:marBottom w:val="0"/>
      <w:divBdr>
        <w:top w:val="none" w:sz="0" w:space="0" w:color="auto"/>
        <w:left w:val="none" w:sz="0" w:space="0" w:color="auto"/>
        <w:bottom w:val="none" w:sz="0" w:space="0" w:color="auto"/>
        <w:right w:val="none" w:sz="0" w:space="0" w:color="auto"/>
      </w:divBdr>
    </w:div>
    <w:div w:id="483857590">
      <w:bodyDiv w:val="1"/>
      <w:marLeft w:val="0"/>
      <w:marRight w:val="0"/>
      <w:marTop w:val="0"/>
      <w:marBottom w:val="0"/>
      <w:divBdr>
        <w:top w:val="none" w:sz="0" w:space="0" w:color="auto"/>
        <w:left w:val="none" w:sz="0" w:space="0" w:color="auto"/>
        <w:bottom w:val="none" w:sz="0" w:space="0" w:color="auto"/>
        <w:right w:val="none" w:sz="0" w:space="0" w:color="auto"/>
      </w:divBdr>
      <w:divsChild>
        <w:div w:id="59908236">
          <w:marLeft w:val="0"/>
          <w:marRight w:val="0"/>
          <w:marTop w:val="0"/>
          <w:marBottom w:val="0"/>
          <w:divBdr>
            <w:top w:val="none" w:sz="0" w:space="0" w:color="auto"/>
            <w:left w:val="none" w:sz="0" w:space="0" w:color="auto"/>
            <w:bottom w:val="none" w:sz="0" w:space="0" w:color="auto"/>
            <w:right w:val="none" w:sz="0" w:space="0" w:color="auto"/>
          </w:divBdr>
          <w:divsChild>
            <w:div w:id="20094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395">
      <w:bodyDiv w:val="1"/>
      <w:marLeft w:val="0"/>
      <w:marRight w:val="0"/>
      <w:marTop w:val="0"/>
      <w:marBottom w:val="0"/>
      <w:divBdr>
        <w:top w:val="none" w:sz="0" w:space="0" w:color="auto"/>
        <w:left w:val="none" w:sz="0" w:space="0" w:color="auto"/>
        <w:bottom w:val="none" w:sz="0" w:space="0" w:color="auto"/>
        <w:right w:val="none" w:sz="0" w:space="0" w:color="auto"/>
      </w:divBdr>
      <w:divsChild>
        <w:div w:id="1731535875">
          <w:marLeft w:val="0"/>
          <w:marRight w:val="0"/>
          <w:marTop w:val="0"/>
          <w:marBottom w:val="0"/>
          <w:divBdr>
            <w:top w:val="none" w:sz="0" w:space="0" w:color="auto"/>
            <w:left w:val="none" w:sz="0" w:space="0" w:color="auto"/>
            <w:bottom w:val="none" w:sz="0" w:space="0" w:color="auto"/>
            <w:right w:val="none" w:sz="0" w:space="0" w:color="auto"/>
          </w:divBdr>
        </w:div>
      </w:divsChild>
    </w:div>
    <w:div w:id="610015381">
      <w:bodyDiv w:val="1"/>
      <w:marLeft w:val="0"/>
      <w:marRight w:val="0"/>
      <w:marTop w:val="0"/>
      <w:marBottom w:val="0"/>
      <w:divBdr>
        <w:top w:val="none" w:sz="0" w:space="0" w:color="auto"/>
        <w:left w:val="none" w:sz="0" w:space="0" w:color="auto"/>
        <w:bottom w:val="none" w:sz="0" w:space="0" w:color="auto"/>
        <w:right w:val="none" w:sz="0" w:space="0" w:color="auto"/>
      </w:divBdr>
      <w:divsChild>
        <w:div w:id="840120461">
          <w:marLeft w:val="0"/>
          <w:marRight w:val="0"/>
          <w:marTop w:val="0"/>
          <w:marBottom w:val="0"/>
          <w:divBdr>
            <w:top w:val="none" w:sz="0" w:space="0" w:color="auto"/>
            <w:left w:val="none" w:sz="0" w:space="0" w:color="auto"/>
            <w:bottom w:val="none" w:sz="0" w:space="0" w:color="auto"/>
            <w:right w:val="none" w:sz="0" w:space="0" w:color="auto"/>
          </w:divBdr>
        </w:div>
      </w:divsChild>
    </w:div>
    <w:div w:id="651565285">
      <w:bodyDiv w:val="1"/>
      <w:marLeft w:val="0"/>
      <w:marRight w:val="0"/>
      <w:marTop w:val="0"/>
      <w:marBottom w:val="0"/>
      <w:divBdr>
        <w:top w:val="none" w:sz="0" w:space="0" w:color="auto"/>
        <w:left w:val="none" w:sz="0" w:space="0" w:color="auto"/>
        <w:bottom w:val="none" w:sz="0" w:space="0" w:color="auto"/>
        <w:right w:val="none" w:sz="0" w:space="0" w:color="auto"/>
      </w:divBdr>
    </w:div>
    <w:div w:id="693962029">
      <w:bodyDiv w:val="1"/>
      <w:marLeft w:val="0"/>
      <w:marRight w:val="0"/>
      <w:marTop w:val="0"/>
      <w:marBottom w:val="0"/>
      <w:divBdr>
        <w:top w:val="none" w:sz="0" w:space="0" w:color="auto"/>
        <w:left w:val="none" w:sz="0" w:space="0" w:color="auto"/>
        <w:bottom w:val="none" w:sz="0" w:space="0" w:color="auto"/>
        <w:right w:val="none" w:sz="0" w:space="0" w:color="auto"/>
      </w:divBdr>
      <w:divsChild>
        <w:div w:id="189027011">
          <w:marLeft w:val="0"/>
          <w:marRight w:val="0"/>
          <w:marTop w:val="0"/>
          <w:marBottom w:val="0"/>
          <w:divBdr>
            <w:top w:val="none" w:sz="0" w:space="0" w:color="auto"/>
            <w:left w:val="none" w:sz="0" w:space="0" w:color="auto"/>
            <w:bottom w:val="none" w:sz="0" w:space="0" w:color="auto"/>
            <w:right w:val="none" w:sz="0" w:space="0" w:color="auto"/>
          </w:divBdr>
        </w:div>
      </w:divsChild>
    </w:div>
    <w:div w:id="706563697">
      <w:bodyDiv w:val="1"/>
      <w:marLeft w:val="0"/>
      <w:marRight w:val="0"/>
      <w:marTop w:val="0"/>
      <w:marBottom w:val="0"/>
      <w:divBdr>
        <w:top w:val="none" w:sz="0" w:space="0" w:color="auto"/>
        <w:left w:val="none" w:sz="0" w:space="0" w:color="auto"/>
        <w:bottom w:val="none" w:sz="0" w:space="0" w:color="auto"/>
        <w:right w:val="none" w:sz="0" w:space="0" w:color="auto"/>
      </w:divBdr>
    </w:div>
    <w:div w:id="732241756">
      <w:bodyDiv w:val="1"/>
      <w:marLeft w:val="0"/>
      <w:marRight w:val="0"/>
      <w:marTop w:val="0"/>
      <w:marBottom w:val="0"/>
      <w:divBdr>
        <w:top w:val="none" w:sz="0" w:space="0" w:color="auto"/>
        <w:left w:val="none" w:sz="0" w:space="0" w:color="auto"/>
        <w:bottom w:val="none" w:sz="0" w:space="0" w:color="auto"/>
        <w:right w:val="none" w:sz="0" w:space="0" w:color="auto"/>
      </w:divBdr>
      <w:divsChild>
        <w:div w:id="1042049459">
          <w:marLeft w:val="0"/>
          <w:marRight w:val="0"/>
          <w:marTop w:val="0"/>
          <w:marBottom w:val="0"/>
          <w:divBdr>
            <w:top w:val="none" w:sz="0" w:space="0" w:color="auto"/>
            <w:left w:val="none" w:sz="0" w:space="0" w:color="auto"/>
            <w:bottom w:val="none" w:sz="0" w:space="0" w:color="auto"/>
            <w:right w:val="none" w:sz="0" w:space="0" w:color="auto"/>
          </w:divBdr>
        </w:div>
      </w:divsChild>
    </w:div>
    <w:div w:id="791243615">
      <w:bodyDiv w:val="1"/>
      <w:marLeft w:val="0"/>
      <w:marRight w:val="0"/>
      <w:marTop w:val="0"/>
      <w:marBottom w:val="0"/>
      <w:divBdr>
        <w:top w:val="none" w:sz="0" w:space="0" w:color="auto"/>
        <w:left w:val="none" w:sz="0" w:space="0" w:color="auto"/>
        <w:bottom w:val="none" w:sz="0" w:space="0" w:color="auto"/>
        <w:right w:val="none" w:sz="0" w:space="0" w:color="auto"/>
      </w:divBdr>
      <w:divsChild>
        <w:div w:id="1590308878">
          <w:marLeft w:val="0"/>
          <w:marRight w:val="0"/>
          <w:marTop w:val="0"/>
          <w:marBottom w:val="0"/>
          <w:divBdr>
            <w:top w:val="none" w:sz="0" w:space="0" w:color="auto"/>
            <w:left w:val="none" w:sz="0" w:space="0" w:color="auto"/>
            <w:bottom w:val="none" w:sz="0" w:space="0" w:color="auto"/>
            <w:right w:val="none" w:sz="0" w:space="0" w:color="auto"/>
          </w:divBdr>
        </w:div>
      </w:divsChild>
    </w:div>
    <w:div w:id="850997748">
      <w:bodyDiv w:val="1"/>
      <w:marLeft w:val="0"/>
      <w:marRight w:val="0"/>
      <w:marTop w:val="0"/>
      <w:marBottom w:val="0"/>
      <w:divBdr>
        <w:top w:val="none" w:sz="0" w:space="0" w:color="auto"/>
        <w:left w:val="none" w:sz="0" w:space="0" w:color="auto"/>
        <w:bottom w:val="none" w:sz="0" w:space="0" w:color="auto"/>
        <w:right w:val="none" w:sz="0" w:space="0" w:color="auto"/>
      </w:divBdr>
      <w:divsChild>
        <w:div w:id="1026560129">
          <w:marLeft w:val="0"/>
          <w:marRight w:val="0"/>
          <w:marTop w:val="0"/>
          <w:marBottom w:val="0"/>
          <w:divBdr>
            <w:top w:val="none" w:sz="0" w:space="0" w:color="auto"/>
            <w:left w:val="none" w:sz="0" w:space="0" w:color="auto"/>
            <w:bottom w:val="none" w:sz="0" w:space="0" w:color="auto"/>
            <w:right w:val="none" w:sz="0" w:space="0" w:color="auto"/>
          </w:divBdr>
        </w:div>
      </w:divsChild>
    </w:div>
    <w:div w:id="967735178">
      <w:bodyDiv w:val="1"/>
      <w:marLeft w:val="0"/>
      <w:marRight w:val="0"/>
      <w:marTop w:val="0"/>
      <w:marBottom w:val="0"/>
      <w:divBdr>
        <w:top w:val="none" w:sz="0" w:space="0" w:color="auto"/>
        <w:left w:val="none" w:sz="0" w:space="0" w:color="auto"/>
        <w:bottom w:val="none" w:sz="0" w:space="0" w:color="auto"/>
        <w:right w:val="none" w:sz="0" w:space="0" w:color="auto"/>
      </w:divBdr>
      <w:divsChild>
        <w:div w:id="1434521099">
          <w:marLeft w:val="0"/>
          <w:marRight w:val="0"/>
          <w:marTop w:val="0"/>
          <w:marBottom w:val="0"/>
          <w:divBdr>
            <w:top w:val="none" w:sz="0" w:space="0" w:color="auto"/>
            <w:left w:val="none" w:sz="0" w:space="0" w:color="auto"/>
            <w:bottom w:val="none" w:sz="0" w:space="0" w:color="auto"/>
            <w:right w:val="none" w:sz="0" w:space="0" w:color="auto"/>
          </w:divBdr>
        </w:div>
      </w:divsChild>
    </w:div>
    <w:div w:id="1006635936">
      <w:bodyDiv w:val="1"/>
      <w:marLeft w:val="0"/>
      <w:marRight w:val="0"/>
      <w:marTop w:val="0"/>
      <w:marBottom w:val="0"/>
      <w:divBdr>
        <w:top w:val="none" w:sz="0" w:space="0" w:color="auto"/>
        <w:left w:val="none" w:sz="0" w:space="0" w:color="auto"/>
        <w:bottom w:val="none" w:sz="0" w:space="0" w:color="auto"/>
        <w:right w:val="none" w:sz="0" w:space="0" w:color="auto"/>
      </w:divBdr>
    </w:div>
    <w:div w:id="1099107961">
      <w:bodyDiv w:val="1"/>
      <w:marLeft w:val="0"/>
      <w:marRight w:val="0"/>
      <w:marTop w:val="0"/>
      <w:marBottom w:val="0"/>
      <w:divBdr>
        <w:top w:val="none" w:sz="0" w:space="0" w:color="auto"/>
        <w:left w:val="none" w:sz="0" w:space="0" w:color="auto"/>
        <w:bottom w:val="none" w:sz="0" w:space="0" w:color="auto"/>
        <w:right w:val="none" w:sz="0" w:space="0" w:color="auto"/>
      </w:divBdr>
      <w:divsChild>
        <w:div w:id="2024092240">
          <w:marLeft w:val="0"/>
          <w:marRight w:val="0"/>
          <w:marTop w:val="0"/>
          <w:marBottom w:val="0"/>
          <w:divBdr>
            <w:top w:val="none" w:sz="0" w:space="0" w:color="auto"/>
            <w:left w:val="none" w:sz="0" w:space="0" w:color="auto"/>
            <w:bottom w:val="none" w:sz="0" w:space="0" w:color="auto"/>
            <w:right w:val="none" w:sz="0" w:space="0" w:color="auto"/>
          </w:divBdr>
        </w:div>
      </w:divsChild>
    </w:div>
    <w:div w:id="1205562567">
      <w:bodyDiv w:val="1"/>
      <w:marLeft w:val="0"/>
      <w:marRight w:val="0"/>
      <w:marTop w:val="0"/>
      <w:marBottom w:val="0"/>
      <w:divBdr>
        <w:top w:val="none" w:sz="0" w:space="0" w:color="auto"/>
        <w:left w:val="none" w:sz="0" w:space="0" w:color="auto"/>
        <w:bottom w:val="none" w:sz="0" w:space="0" w:color="auto"/>
        <w:right w:val="none" w:sz="0" w:space="0" w:color="auto"/>
      </w:divBdr>
      <w:divsChild>
        <w:div w:id="1957635700">
          <w:marLeft w:val="0"/>
          <w:marRight w:val="0"/>
          <w:marTop w:val="0"/>
          <w:marBottom w:val="0"/>
          <w:divBdr>
            <w:top w:val="none" w:sz="0" w:space="0" w:color="auto"/>
            <w:left w:val="none" w:sz="0" w:space="0" w:color="auto"/>
            <w:bottom w:val="none" w:sz="0" w:space="0" w:color="auto"/>
            <w:right w:val="none" w:sz="0" w:space="0" w:color="auto"/>
          </w:divBdr>
        </w:div>
      </w:divsChild>
    </w:div>
    <w:div w:id="146874139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56">
          <w:marLeft w:val="0"/>
          <w:marRight w:val="0"/>
          <w:marTop w:val="0"/>
          <w:marBottom w:val="0"/>
          <w:divBdr>
            <w:top w:val="none" w:sz="0" w:space="0" w:color="auto"/>
            <w:left w:val="none" w:sz="0" w:space="0" w:color="auto"/>
            <w:bottom w:val="none" w:sz="0" w:space="0" w:color="auto"/>
            <w:right w:val="none" w:sz="0" w:space="0" w:color="auto"/>
          </w:divBdr>
        </w:div>
      </w:divsChild>
    </w:div>
    <w:div w:id="1521772909">
      <w:bodyDiv w:val="1"/>
      <w:marLeft w:val="0"/>
      <w:marRight w:val="0"/>
      <w:marTop w:val="0"/>
      <w:marBottom w:val="0"/>
      <w:divBdr>
        <w:top w:val="none" w:sz="0" w:space="0" w:color="auto"/>
        <w:left w:val="none" w:sz="0" w:space="0" w:color="auto"/>
        <w:bottom w:val="none" w:sz="0" w:space="0" w:color="auto"/>
        <w:right w:val="none" w:sz="0" w:space="0" w:color="auto"/>
      </w:divBdr>
      <w:divsChild>
        <w:div w:id="256719008">
          <w:marLeft w:val="0"/>
          <w:marRight w:val="0"/>
          <w:marTop w:val="0"/>
          <w:marBottom w:val="0"/>
          <w:divBdr>
            <w:top w:val="none" w:sz="0" w:space="0" w:color="auto"/>
            <w:left w:val="none" w:sz="0" w:space="0" w:color="auto"/>
            <w:bottom w:val="none" w:sz="0" w:space="0" w:color="auto"/>
            <w:right w:val="none" w:sz="0" w:space="0" w:color="auto"/>
          </w:divBdr>
        </w:div>
      </w:divsChild>
    </w:div>
    <w:div w:id="1534341345">
      <w:bodyDiv w:val="1"/>
      <w:marLeft w:val="0"/>
      <w:marRight w:val="0"/>
      <w:marTop w:val="0"/>
      <w:marBottom w:val="0"/>
      <w:divBdr>
        <w:top w:val="none" w:sz="0" w:space="0" w:color="auto"/>
        <w:left w:val="none" w:sz="0" w:space="0" w:color="auto"/>
        <w:bottom w:val="none" w:sz="0" w:space="0" w:color="auto"/>
        <w:right w:val="none" w:sz="0" w:space="0" w:color="auto"/>
      </w:divBdr>
      <w:divsChild>
        <w:div w:id="1873296607">
          <w:marLeft w:val="0"/>
          <w:marRight w:val="0"/>
          <w:marTop w:val="0"/>
          <w:marBottom w:val="0"/>
          <w:divBdr>
            <w:top w:val="none" w:sz="0" w:space="0" w:color="auto"/>
            <w:left w:val="none" w:sz="0" w:space="0" w:color="auto"/>
            <w:bottom w:val="none" w:sz="0" w:space="0" w:color="auto"/>
            <w:right w:val="none" w:sz="0" w:space="0" w:color="auto"/>
          </w:divBdr>
        </w:div>
      </w:divsChild>
    </w:div>
    <w:div w:id="1669677893">
      <w:bodyDiv w:val="1"/>
      <w:marLeft w:val="0"/>
      <w:marRight w:val="0"/>
      <w:marTop w:val="0"/>
      <w:marBottom w:val="0"/>
      <w:divBdr>
        <w:top w:val="none" w:sz="0" w:space="0" w:color="auto"/>
        <w:left w:val="none" w:sz="0" w:space="0" w:color="auto"/>
        <w:bottom w:val="none" w:sz="0" w:space="0" w:color="auto"/>
        <w:right w:val="none" w:sz="0" w:space="0" w:color="auto"/>
      </w:divBdr>
      <w:divsChild>
        <w:div w:id="130175808">
          <w:marLeft w:val="0"/>
          <w:marRight w:val="0"/>
          <w:marTop w:val="0"/>
          <w:marBottom w:val="0"/>
          <w:divBdr>
            <w:top w:val="none" w:sz="0" w:space="0" w:color="auto"/>
            <w:left w:val="none" w:sz="0" w:space="0" w:color="auto"/>
            <w:bottom w:val="none" w:sz="0" w:space="0" w:color="auto"/>
            <w:right w:val="none" w:sz="0" w:space="0" w:color="auto"/>
          </w:divBdr>
        </w:div>
      </w:divsChild>
    </w:div>
    <w:div w:id="1877497799">
      <w:bodyDiv w:val="1"/>
      <w:marLeft w:val="0"/>
      <w:marRight w:val="0"/>
      <w:marTop w:val="0"/>
      <w:marBottom w:val="0"/>
      <w:divBdr>
        <w:top w:val="none" w:sz="0" w:space="0" w:color="auto"/>
        <w:left w:val="none" w:sz="0" w:space="0" w:color="auto"/>
        <w:bottom w:val="none" w:sz="0" w:space="0" w:color="auto"/>
        <w:right w:val="none" w:sz="0" w:space="0" w:color="auto"/>
      </w:divBdr>
      <w:divsChild>
        <w:div w:id="624388416">
          <w:marLeft w:val="0"/>
          <w:marRight w:val="0"/>
          <w:marTop w:val="0"/>
          <w:marBottom w:val="0"/>
          <w:divBdr>
            <w:top w:val="none" w:sz="0" w:space="0" w:color="auto"/>
            <w:left w:val="none" w:sz="0" w:space="0" w:color="auto"/>
            <w:bottom w:val="none" w:sz="0" w:space="0" w:color="auto"/>
            <w:right w:val="none" w:sz="0" w:space="0" w:color="auto"/>
          </w:divBdr>
        </w:div>
      </w:divsChild>
    </w:div>
    <w:div w:id="1948924706">
      <w:bodyDiv w:val="1"/>
      <w:marLeft w:val="0"/>
      <w:marRight w:val="0"/>
      <w:marTop w:val="0"/>
      <w:marBottom w:val="0"/>
      <w:divBdr>
        <w:top w:val="none" w:sz="0" w:space="0" w:color="auto"/>
        <w:left w:val="none" w:sz="0" w:space="0" w:color="auto"/>
        <w:bottom w:val="none" w:sz="0" w:space="0" w:color="auto"/>
        <w:right w:val="none" w:sz="0" w:space="0" w:color="auto"/>
      </w:divBdr>
    </w:div>
    <w:div w:id="1956936725">
      <w:bodyDiv w:val="1"/>
      <w:marLeft w:val="0"/>
      <w:marRight w:val="0"/>
      <w:marTop w:val="0"/>
      <w:marBottom w:val="0"/>
      <w:divBdr>
        <w:top w:val="none" w:sz="0" w:space="0" w:color="auto"/>
        <w:left w:val="none" w:sz="0" w:space="0" w:color="auto"/>
        <w:bottom w:val="none" w:sz="0" w:space="0" w:color="auto"/>
        <w:right w:val="none" w:sz="0" w:space="0" w:color="auto"/>
      </w:divBdr>
      <w:divsChild>
        <w:div w:id="229998384">
          <w:marLeft w:val="0"/>
          <w:marRight w:val="0"/>
          <w:marTop w:val="0"/>
          <w:marBottom w:val="0"/>
          <w:divBdr>
            <w:top w:val="none" w:sz="0" w:space="0" w:color="auto"/>
            <w:left w:val="none" w:sz="0" w:space="0" w:color="auto"/>
            <w:bottom w:val="none" w:sz="0" w:space="0" w:color="auto"/>
            <w:right w:val="none" w:sz="0" w:space="0" w:color="auto"/>
          </w:divBdr>
        </w:div>
      </w:divsChild>
    </w:div>
    <w:div w:id="2091610103">
      <w:bodyDiv w:val="1"/>
      <w:marLeft w:val="0"/>
      <w:marRight w:val="0"/>
      <w:marTop w:val="0"/>
      <w:marBottom w:val="0"/>
      <w:divBdr>
        <w:top w:val="none" w:sz="0" w:space="0" w:color="auto"/>
        <w:left w:val="none" w:sz="0" w:space="0" w:color="auto"/>
        <w:bottom w:val="none" w:sz="0" w:space="0" w:color="auto"/>
        <w:right w:val="none" w:sz="0" w:space="0" w:color="auto"/>
      </w:divBdr>
      <w:divsChild>
        <w:div w:id="861631179">
          <w:marLeft w:val="0"/>
          <w:marRight w:val="0"/>
          <w:marTop w:val="0"/>
          <w:marBottom w:val="0"/>
          <w:divBdr>
            <w:top w:val="none" w:sz="0" w:space="0" w:color="auto"/>
            <w:left w:val="none" w:sz="0" w:space="0" w:color="auto"/>
            <w:bottom w:val="none" w:sz="0" w:space="0" w:color="auto"/>
            <w:right w:val="none" w:sz="0" w:space="0" w:color="auto"/>
          </w:divBdr>
        </w:div>
      </w:divsChild>
    </w:div>
    <w:div w:id="2138601646">
      <w:bodyDiv w:val="1"/>
      <w:marLeft w:val="0"/>
      <w:marRight w:val="0"/>
      <w:marTop w:val="0"/>
      <w:marBottom w:val="0"/>
      <w:divBdr>
        <w:top w:val="none" w:sz="0" w:space="0" w:color="auto"/>
        <w:left w:val="none" w:sz="0" w:space="0" w:color="auto"/>
        <w:bottom w:val="none" w:sz="0" w:space="0" w:color="auto"/>
        <w:right w:val="none" w:sz="0" w:space="0" w:color="auto"/>
      </w:divBdr>
      <w:divsChild>
        <w:div w:id="70478878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qlit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30</Pages>
  <Words>2415</Words>
  <Characters>16135</Characters>
  <Application>Microsoft Office Word</Application>
  <DocSecurity>0</DocSecurity>
  <Lines>504</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Ivan Stankovic</cp:lastModifiedBy>
  <cp:revision>38</cp:revision>
  <dcterms:created xsi:type="dcterms:W3CDTF">2013-12-23T23:15:00Z</dcterms:created>
  <dcterms:modified xsi:type="dcterms:W3CDTF">2025-06-01T16:55:00Z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d39d6b14-586b-493d-b691-b5efdafdf003</vt:lpwstr>
  </property>
</Properties>
</file>